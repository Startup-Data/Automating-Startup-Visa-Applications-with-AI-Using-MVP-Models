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پاسخ به سوالات طرح کسب و کار</w:t>
      </w:r>
    </w:p>
    <w:p>
      <w:pPr xmlns:w="http://schemas.openxmlformats.org/wordprocessingml/2006/main">
        <w:pStyle w:val="Heading1"/>
      </w:pPr>
      <w:r xmlns:w="http://schemas.openxmlformats.org/wordprocessingml/2006/main">
        <w:t xml:space="preserve">سوال 1: ایده کسب و کار خود را به زودی شرح دهید.</w:t>
      </w:r>
    </w:p>
    <w:p>
      <w:r xmlns:w="http://schemas.openxmlformats.org/wordprocessingml/2006/main">
        <w:t xml:space="preserve">بر اساس اطلاعات ارائه شده، ایده کسب و کار شرکت فعال در این صنعت را شرح خواهم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شرکت:** مشخص نشده </w:t>
      </w:r>
      <w:r xmlns:w="http://schemas.openxmlformats.org/wordprocessingml/2006/main">
        <w:br xmlns:w="http://schemas.openxmlformats.org/wordprocessingml/2006/main"/>
      </w:r>
      <w:r xmlns:w="http://schemas.openxmlformats.org/wordprocessingml/2006/main">
        <w:t xml:space="preserve">**صنعت:** مشخص نشده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**ایده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ایده کسب و کار شرکت حول محور می چرخد. توسعه یک پلتفرم مبتنی بر چت بات که برنامه های ویزای راه اندازی را تسهیل می کند. هدف این پلت فرم نوآوری و کسب سهم بازار در این بخش خاص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این پلتفرم ارائه یک روش کاربرپسند و کارآمد برای استارتاپ ها و کارآفرینان جهت پیمایش در فرآیند پیچیده درخواست ویزای استارت آپی است. هدف این پلتفرم با استفاده از ابزارهای اتوماسیون مبتنی بر هوش مصنوعی و چت‌بات‌ها، ساده‌سازی فرآیند اپلیکیشن و کاهش موانع ورود استارت‌آپ‌ها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**ویژگی های منحصر به فرد:**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**رابط مبتنی بر چت بات:** ویژگی منحصر به فرد این پلتفرم اتکای آن به فناوری چت بات است که فرآیند برنامه کاربردی ساده تر و کارآمدتری را ممکن می سازد. </w:t>
      </w:r>
      <w:r xmlns:w="http://schemas.openxmlformats.org/wordprocessingml/2006/main">
        <w:br xmlns:w="http://schemas.openxmlformats.org/wordprocessingml/2006/main"/>
      </w:r>
      <w:r xmlns:w="http://schemas.openxmlformats.org/wordprocessingml/2006/main">
        <w:t xml:space="preserve">2. **ادغام با پلتفرم‌های هوش مصنوعی:** این پلتفرم را می‌توان به راحتی با پلتفرم‌های هوش مصنوعی محبوب مانند ChatGPT، Microsoft Azure، Google Cloud، و خدمات وب آمازون ادغام کرد و به استارت‌آپ‌ها اجازه می‌دهد تا از این فناوری‌ها برای ارتقای طرح‌های تجاری خود استفاده کنند. </w:t>
      </w:r>
      <w:r xmlns:w="http://schemas.openxmlformats.org/wordprocessingml/2006/main">
        <w:br xmlns:w="http://schemas.openxmlformats.org/wordprocessingml/2006/main"/>
      </w:r>
      <w:r xmlns:w="http://schemas.openxmlformats.org/wordprocessingml/2006/main">
        <w:t xml:space="preserve">3. **تمرکز صنعت پیشرفته:** این پلتفرم برای پاسخگویی به استارتاپ های فعال در صنایع پیشرفته مانند بانکداری و سایر صنایع مختلف طراحی شده است و راه حل های متناسب با نیازهای خاص آنها را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**نوآوری و به دست آوردن سهم بازار:** هدف شرکت نوآوری و کسب سهم بازار در بخش درخواست ویزای راه اندازی مبتنی بر چت بات است. </w:t>
      </w:r>
      <w:r xmlns:w="http://schemas.openxmlformats.org/wordprocessingml/2006/main">
        <w:br xmlns:w="http://schemas.openxmlformats.org/wordprocessingml/2006/main"/>
      </w:r>
      <w:r xmlns:w="http://schemas.openxmlformats.org/wordprocessingml/2006/main">
        <w:t xml:space="preserve">2. **ساده کردن برنامه های ویزای راه اندازی:** هدف این پلت فرم ساده کردن فرآیند درخواست ویزای استارتاپ است و آن را برای استارتاپ ها و کارآفرینان در دسترس و کارآمدتر می کند. </w:t>
      </w:r>
      <w:r xmlns:w="http://schemas.openxmlformats.org/wordprocessingml/2006/main">
        <w:br xmlns:w="http://schemas.openxmlformats.org/wordprocessingml/2006/main"/>
      </w:r>
      <w:r xmlns:w="http://schemas.openxmlformats.org/wordprocessingml/2006/main">
        <w:t xml:space="preserve">3. **ایجاد فرصت های سرمایه گذاری جدید:** با ارائه یک فرآیند کاربردی ساده تر، هدف پلتفرم ایجاد فرصت های سرمایه گذاری جدید برای استارتاپ هایی است که برای رشد به ابزار و منابع نیاز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طور کلی، ایده کسب و کار این شرکت ایجاد پلتفرمی است که از ابزارهای اتوماسیون مبتنی بر هوش مصنوعی و چت بات‌ها برای ساده‌سازی فرآیند درخواست ویزای راه‌اندازی استفاده می‌کند و راه‌حلی منحصر به فرد و نوآورانه برای استارت‌آپ‌هایی که در صنایع پیشرفته فعالیت می‌کنند، ارائه می‌کند.</w:t>
      </w:r>
    </w:p>
    <w:p>
      <w:pPr xmlns:w="http://schemas.openxmlformats.org/wordprocessingml/2006/main">
        <w:pStyle w:val="Heading1"/>
      </w:pPr>
      <w:r xmlns:w="http://schemas.openxmlformats.org/wordprocessingml/2006/main">
        <w:t xml:space="preserve">سوال 2: چه نیازی از مشتری برای برآورده کردن آن دارید؟</w:t>
      </w:r>
    </w:p>
    <w:p>
      <w:r xmlns:w="http://schemas.openxmlformats.org/wordprocessingml/2006/main">
        <w:t xml:space="preserve">بر اساس متن ارائه شده، به نظر می رسد که این شرکت (نامی ذکر نشده است) نیاز مشتری برای ورود به بازارهای جدید را برطرف می کند، به ویژه به کسب و کارها کمک می کند تا دسترسی خود را به خریداران جهانی گسترش دهند، با تمرکز بر بازار چینی زبان.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نظر می رسد بازار هدف این شرکت، مشاغل، استارت آپ ها و کارآفرینانی باشد که می خواهند از چت ربات های مبتنی بر هوش مصنوعی برای جذب مشتریان جهانی استفاده کنند. راه حل این شرکت از منابع خود برای بازاریابی رایگان ربات های چت مشتریان برای خریداران چینی زبان در سراسر جهان استفاده می کند. این نشان می دهد که این شرکت به مشاغلی که علاقه مند به کاوش در بازارهای بین المللی، به ویژه در چین هستند، غذا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نیازهای مشتری خاص که توسط این شرکت برآورده می شود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ورود به بازارهای جدید: این شرکت به کسب و کارها کمک می کند تا دسترسی خود را به خریداران جهانی با تمرکز بر بازار چینی زبان گسترش دهند. </w:t>
      </w:r>
      <w:r xmlns:w="http://schemas.openxmlformats.org/wordprocessingml/2006/main">
        <w:br xmlns:w="http://schemas.openxmlformats.org/wordprocessingml/2006/main"/>
      </w:r>
      <w:r xmlns:w="http://schemas.openxmlformats.org/wordprocessingml/2006/main">
        <w:t xml:space="preserve">2. بازاریابی مقرون به صرفه: این شرکت منابع بازاریابی رایگان را برای تبلیغ ربات‌های چت مشتریان به خریداران چینی زبان فراهم می‌کند و بار مالی را بر کسب‌وکارها کاهش می‌دهد. </w:t>
      </w:r>
      <w:r xmlns:w="http://schemas.openxmlformats.org/wordprocessingml/2006/main">
        <w:br xmlns:w="http://schemas.openxmlformats.org/wordprocessingml/2006/main"/>
      </w:r>
      <w:r xmlns:w="http://schemas.openxmlformats.org/wordprocessingml/2006/main">
        <w:t xml:space="preserve">3. دسترسی به بازارهای بین المللی: با فراهم کردن بستری برای کسب و کارها برای ارتباط با خریداران جهانی، شرکت نیاز کسب و کارها را برای کشف فرصت های جدید بازار برآورده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زمینه اطلاعات رقبای ارائه شده، به نظر می رسد که این شرکت به عنوان یک بازیکن خاص قرار دارد که بر راه حل های مبتنی بر چت بات برای برنامه های کاربردی ویزای راه اندازی و گسترش بازار جهانی تمرکز دارد، در حالی که رقبای مانند ChatGPT، Microsoft Azure، Google Cloud، Amazon Web Services SAP، Oracle و IPO ابزارها و پلتفرم‌های اتوماسیون مبتنی بر هوش مصنوعی را ارائه می‌دهند. ارزش پیشنهادی منحصر به فرد این شرکت در توانایی آن در کمک به کسب و کارها برای ورود به بازار چینی زبان و ارائه راه حل مقرون به صرفه برای گسترش بازار نهفته است.</w:t>
      </w:r>
    </w:p>
    <w:p>
      <w:pPr xmlns:w="http://schemas.openxmlformats.org/wordprocessingml/2006/main">
        <w:pStyle w:val="Heading1"/>
      </w:pPr>
      <w:r xmlns:w="http://schemas.openxmlformats.org/wordprocessingml/2006/main">
        <w:t xml:space="preserve">سوال 3: راه حل قانع کننده شما برای نیاز مشتری خاص چیست؟</w:t>
      </w:r>
    </w:p>
    <w:p>
      <w:r xmlns:w="http://schemas.openxmlformats.org/wordprocessingml/2006/main">
        <w:t xml:space="preserve">بر اساس زمینه ارائه شده، به نظر می رسد که راه حل ارائه شده توسط شرکت (اگرچه نام شرکت مشخص نشده است) یک پلت فرم مبتنی بر چت بات برای برنامه های ویزای راه اندازی است. در اینجا شرح مفصلی از راه حل و نحوه رفع نیازهای مشتری و برآورده کردن چشم انداز شرکت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**توضیح راه حل:**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راه حل این شرکت یک پلت فرم مبتنی بر چت بات است که به طور خاص برای برنامه های ویزای راه اندازی طراحی شده است. این پلتفرم از ابزارهای اتوماسیون مبتنی بر هوش مصنوعی، مشابه آنچه توسط ChatGPT ارائه می‌شود، برای ساده‌سازی فرآیند درخواست ویزا برای استارت‌آپ‌ها و کارآفرینان استفاده می‌کند. این پلتفرم برای رسیدگی به صنایع پیشرفته‌تر مانند بانکداری طراحی شده است و در مقایسه با پلتفرم‌های ساخت ربات چت سنتی ارائه شده توسط Microsoft Azure، Google Cloud، و خدمات وب آمازون، راه‌حلی در دسترس و یکپارچه‌تر ارائه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راه حل همچنین با پلتفرم های اتوماسیون کسب و کار ارائه شده توسط SAP، Oracle و IPO ادغام می شود و آن را به یک پلت فرم جامع تر و کاربر پسند برای استارت آپ ها تبدیل می کند. با انجام این کار، راه حل این شرکت، نوار پایین تری را برای استارت آپ ها برای دسترسی به ابزارهای مبتنی بر هوش مصنوعی، ایجاد فرصت های سرمایه گذاری جدید و ایجاد زمینه بازی برابر برای استارت آپ ها برای رقابت و نوآوری تعیین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رسیدگی به نیازهای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راه حل شرکت نیازهای مشتریان زیر را برآورده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**فرآیند درخواست ساده:** پلت فرم مبتنی بر چت بات فرآیند درخواست ویزا را ساده می کند و زمان و تلاش لازم برای استارت آپ ها برای درخواست ویزا را کاهش می دهد. . </w:t>
      </w:r>
      <w:r xmlns:w="http://schemas.openxmlformats.org/wordprocessingml/2006/main">
        <w:br xmlns:w="http://schemas.openxmlformats.org/wordprocessingml/2006/main"/>
      </w:r>
      <w:r xmlns:w="http://schemas.openxmlformats.org/wordprocessingml/2006/main">
        <w:t xml:space="preserve">2. **دسترسی به ابزارهای مجهز به هوش مصنوعی:** این راه حل دسترسی استارتاپ ها به ابزارهای اتوماسیون مبتنی بر هوش مصنوعی را فراهم می کند، ابزارهایی که قبلاً فقط برای شرکت های با سابقه بیشتری که منابع لازم برای سرمایه گذاری در چنین فناوری هایی را داشتند در دسترس بودند. </w:t>
      </w:r>
      <w:r xmlns:w="http://schemas.openxmlformats.org/wordprocessingml/2006/main">
        <w:br xmlns:w="http://schemas.openxmlformats.org/wordprocessingml/2006/main"/>
      </w:r>
      <w:r xmlns:w="http://schemas.openxmlformats.org/wordprocessingml/2006/main">
        <w:t xml:space="preserve">3. **راه حل یکپارچه:** این پلتفرم راه حل جامعی را ارائه می دهد که با پلتفرم های اتوماسیون کسب و کار ادغام می شود و مدیریت برنامه های ویزا و عملیات تجاری را برای استارت آپ ها آسان تر می کند. </w:t>
      </w:r>
      <w:r xmlns:w="http://schemas.openxmlformats.org/wordprocessingml/2006/main">
        <w:br xmlns:w="http://schemas.openxmlformats.org/wordprocessingml/2006/main"/>
      </w:r>
      <w:r xmlns:w="http://schemas.openxmlformats.org/wordprocessingml/2006/main">
        <w:t xml:space="preserve">4. **مزیت رقابتی:** با فراهم کردن دسترسی استارتاپ ها به ابزارهای مبتنی بر هوش مصنوعی، این راه حل آنها را قادر می سازد تا به طور مؤثرتری با شرکت های بزرگتر و صنایع مستقر رقابت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**تحقق چشم انداز شرکت:**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نظر می رسد چشم انداز این شرکت حول محور دسترسی دموکراتیک به ابزارهای مبتنی بر هوش مصنوعی برای استارتاپ ها و کارآفرینان است و آنها را قادر می سازد تا در صنایع مربوطه خود نوآوری و رقابت موثرتری داشته باشند. راه حل این چشم انداز را با موارد زیر برآورده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**همسطح کردن زمین بازی:** با فراهم کردن دسترسی استارتاپ ها به ابزارهای مبتنی بر هوش مصنوعی، راه حل به یکسان کردن زمین بازی کمک می کند و آنها را قادر می سازد به طور مؤثرتری با شرکت های بزرگتر رقابت کنند. </w:t>
      </w:r>
      <w:r xmlns:w="http://schemas.openxmlformats.org/wordprocessingml/2006/main">
        <w:br xmlns:w="http://schemas.openxmlformats.org/wordprocessingml/2006/main"/>
      </w:r>
      <w:r xmlns:w="http://schemas.openxmlformats.org/wordprocessingml/2006/main">
        <w:t xml:space="preserve">2. **ایجاد فرصت های سرمایه گذاری جدید:** این راه حل فرصت های سرمایه گذاری جدیدی را برای استارت آپ ها ایجاد می کند و آنها را قادر می سازد تا سرمایه گذاران را جذب کرده و کسب و کار خود را توسعه دهند. </w:t>
      </w:r>
      <w:r xmlns:w="http://schemas.openxmlformats.org/wordprocessingml/2006/main">
        <w:br xmlns:w="http://schemas.openxmlformats.org/wordprocessingml/2006/main"/>
      </w:r>
      <w:r xmlns:w="http://schemas.openxmlformats.org/wordprocessingml/2006/main">
        <w:t xml:space="preserve">3. **توسعه نوآوری:** با ارائه ابزارهای مورد نیاز استارت آپ ها برای موفقیت، این راه حل نوآوری را تقویت می کند و کارآفرینی را تشویق می کند و باعث رشد و توسعه اقتصادی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طور کلی، راه حل این شرکت برای رفع نیازهای منحصر به فرد استارت آپ ها و کارآفرینان طراحی شده است و ابزارها و منابع مورد نیاز آنها را برای موفقیت در بازار رقابتی فراهم می کند.</w:t>
      </w:r>
    </w:p>
    <w:p>
      <w:pPr xmlns:w="http://schemas.openxmlformats.org/wordprocessingml/2006/main">
        <w:pStyle w:val="Heading1"/>
      </w:pPr>
      <w:r xmlns:w="http://schemas.openxmlformats.org/wordprocessingml/2006/main">
        <w:t xml:space="preserve">سوال 4: مدل کسب و کار شما و ایده اولیه قیمت گذاری چیست؟</w:t>
      </w:r>
    </w:p>
    <w:p>
      <w:r xmlns:w="http://schemas.openxmlformats.org/wordprocessingml/2006/main">
        <w:t xml:space="preserve">بر اساس اطلاعات ارائه شده، یک مدل کسب و کار بالقوه و استراتژی قیمت گذاری برای شرکت درخواست ویزای راه اندازی مبتنی بر چت بات را توضیح خواهم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**مدل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شرکت بر اساس یک مدل کسب و کار کارگزاری عمل می کند، استارتاپ ها و کارآفرینان را با خدمات درخواست ویزا سفارشی مبتنی بر چت بات متصل می کند. این پلتفرم فرآیند درخواست ویزا را تسهیل می کند و راه حل های نوآورانه و متناسب با مشتریان خود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**بازیکنان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**مشتریان پولی:** استارت آپ ها و کارآفرینانی که به دنبال اخذ ویزا برای کسب و کار خود هستند. </w:t>
      </w:r>
      <w:r xmlns:w="http://schemas.openxmlformats.org/wordprocessingml/2006/main">
        <w:br xmlns:w="http://schemas.openxmlformats.org/wordprocessingml/2006/main"/>
      </w:r>
      <w:r xmlns:w="http://schemas.openxmlformats.org/wordprocessingml/2006/main">
        <w:t xml:space="preserve">2. **کاربران نهایی:** استارت آپ ها و کارآفرینانی که از خدمات درخواست ویزا مبتنی بر چت بات استفاده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**روش های کسب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**مدل مبتنی بر اشتراک:** طرح های اشتراک ردیفی را به مشتریان پولی ارائه دهید، دسترسی به ویژگی های برتر، پشتیبانی اختصاصی، و راه حل های ربات چت سفارشی شده را ارائه دهید. هزینه اشتراک را می توان به صورت ماهانه یا سالانه دریافت کرد. </w:t>
      </w:r>
      <w:r xmlns:w="http://schemas.openxmlformats.org/wordprocessingml/2006/main">
        <w:br xmlns:w="http://schemas.openxmlformats.org/wordprocessingml/2006/main"/>
      </w:r>
      <w:r xmlns:w="http://schemas.openxmlformats.org/wordprocessingml/2006/main">
        <w:t xml:space="preserve">2. **مدل پرداخت هزینه:** یک استراتژی قیمت گذاری پرداختی را اجرا کنید، که در آن مشتریان بر اساس تعداد درخواست های ویزا ارسال شده یا پیچیدگی خدمات مورد نیاز هزینه دریافت می کنند. </w:t>
      </w:r>
      <w:r xmlns:w="http://schemas.openxmlformats.org/wordprocessingml/2006/main">
        <w:br xmlns:w="http://schemas.openxmlformats.org/wordprocessingml/2006/main"/>
      </w:r>
      <w:r xmlns:w="http://schemas.openxmlformats.org/wordprocessingml/2006/main">
        <w:t xml:space="preserve">3. **مدل مبتنی بر کمیسیون:** درصدی از کل سرمایه گذاری تضمین شده توسط استارتاپ ها و کارآفرینان را از طریق فرآیند درخواست ویزا شارژ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**استراتژی قیمت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**طرح اولیه:** یک طرح اساسی با ویژگی های محدود و پشتیبانی با هزینه کمتر، با هدف قرار دادن استارتاپ ها و کارآفرینان در مراحل اولیه ارائه دهید. </w:t>
      </w:r>
      <w:r xmlns:w="http://schemas.openxmlformats.org/wordprocessingml/2006/main">
        <w:br xmlns:w="http://schemas.openxmlformats.org/wordprocessingml/2006/main"/>
      </w:r>
      <w:r xmlns:w="http://schemas.openxmlformats.org/wordprocessingml/2006/main">
        <w:t xml:space="preserve">2. **طرح ممتاز:** ارائه یک طرح ممتاز با ویژگی های پیشرفته، پشتیبانی اختصاصی و راه حل های ربات چت سفارشی با هزینه بالاتر، هدف قرار دادن استارت آپ ها و کارآفرینان. </w:t>
      </w:r>
      <w:r xmlns:w="http://schemas.openxmlformats.org/wordprocessingml/2006/main">
        <w:br xmlns:w="http://schemas.openxmlformats.org/wordprocessingml/2006/main"/>
      </w:r>
      <w:r xmlns:w="http://schemas.openxmlformats.org/wordprocessingml/2006/main">
        <w:t xml:space="preserve">3. **راه حل های سفارشی شده:** راه حل های سفارشی برای صنایع پیچیده یا درخواست های ویزا در مقیاس بزرگ ارائه دهید، آنها را بر اساس دامنه و پیچیدگی پروژه قیمت گذاری کنید. </w:t>
      </w:r>
      <w:r xmlns:w="http://schemas.openxmlformats.org/wordprocessingml/2006/main">
        <w:br xmlns:w="http://schemas.openxmlformats.org/wordprocessingml/2006/main"/>
      </w:r>
      <w:r xmlns:w="http://schemas.openxmlformats.org/wordprocessingml/2006/main">
        <w:t xml:space="preserve">4. **تخفیف ها و مشوق ها:** برای اشتراک های بلندمدت، ارجاع ها یا خدمات همراه تخفیف ارائه دهید تا انگیزه وفاداری و رشد مشتری را افزایش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**مزیت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 فرم درخواست ویزای مبتنی بر چت بات این شرکت استاندارد جدیدی را برای نوآوری و کارایی در صنعت تعیین می کند. با استفاده از ابزارهای اتوماسیون مبتنی بر هوش مصنوعی و راه حل های مناسب، این شرکت می تواند خود را از رقبا متمایز کند و پایگاه مشتریان وفادار را جذب کند.</w:t>
      </w:r>
    </w:p>
    <w:p>
      <w:pPr xmlns:w="http://schemas.openxmlformats.org/wordprocessingml/2006/main">
        <w:pStyle w:val="Heading1"/>
      </w:pPr>
      <w:r xmlns:w="http://schemas.openxmlformats.org/wordprocessingml/2006/main">
        <w:t xml:space="preserve">سوال 5: برنامه شما برای ورود به بازار چیست؟</w:t>
      </w:r>
    </w:p>
    <w:p>
      <w:r xmlns:w="http://schemas.openxmlformats.org/wordprocessingml/2006/main">
        <w:t xml:space="preserve">در اینجا یک طرح جامع برای ورود به بازار برای پلتفرم درخواست ویزای راه اندازی مبتنی بر چت بات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نام شرکت: ** VisaBot (با فرض اینکه اطلاعات نام شرکتی پیدا نشود)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بیانیه ماموریت: ** VisaBot قصد دارد انقلابی در ویزای راه اندازی ایجاد کند. فرآیند درخواست با ارائه یک راه‌حل چت بات مبتنی بر هوش مصنوعی که تجربه را برای کارآفرینان و استارت‌آپ‌ها ساده و ساده می‌کند. در سراسر جهان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**مناطق بازار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**بازارهای جغرافیایی:** ایالات متحده، کانادا، اتحادیه اروپا، استرالیا و سنگاپور - کشورهایی با اکوسیستم های راه اندازی برجسته و تقاضای قابل توجه برای درخواست ویزای راه اندازی. </w:t>
      </w:r>
      <w:r xmlns:w="http://schemas.openxmlformats.org/wordprocessingml/2006/main">
        <w:br xmlns:w="http://schemas.openxmlformats.org/wordprocessingml/2006/main"/>
      </w:r>
      <w:r xmlns:w="http://schemas.openxmlformats.org/wordprocessingml/2006/main">
        <w:t xml:space="preserve">2. **صنایع عمودی:** فناوری، تجارت الکترونیک، فین تک، مراقبت های بهداشتی و آموزش - صنایع با پتانسیل بالا برای رشد و نوآوری استارتاپ.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های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**بخش هدف اولیه:** کارآفرینان و استارت آپ هایی که به دنبال درخواست ویزا برای اهداف تجاری هستند. </w:t>
      </w:r>
      <w:r xmlns:w="http://schemas.openxmlformats.org/wordprocessingml/2006/main">
        <w:br xmlns:w="http://schemas.openxmlformats.org/wordprocessingml/2006/main"/>
      </w:r>
      <w:r xmlns:w="http://schemas.openxmlformats.org/wordprocessingml/2006/main">
        <w:t xml:space="preserve">2. **بخش هدف ثانویه: ** انکوباتورها، شتاب دهنده ها، و فضاهای همکاری که از استارتاپ ها و کارآفرینان حمایت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**استراتژی توزیع:**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**مدل خودسرویس:** مشتریان می توانند به صورت آنلاین و با کمترین مداخله انسانی، پلت فرم درخواست ویزای راه اندازی مبتنی بر چت بات VisaBot را خریداری کرده و به آن دسترسی داشته باشند. </w:t>
      </w:r>
      <w:r xmlns:w="http://schemas.openxmlformats.org/wordprocessingml/2006/main">
        <w:br xmlns:w="http://schemas.openxmlformats.org/wordprocessingml/2006/main"/>
      </w:r>
      <w:r xmlns:w="http://schemas.openxmlformats.org/wordprocessingml/2006/main">
        <w:t xml:space="preserve">2. **مشارکت:** با اکوسیستم های استارتاپی، انکوباتورها، شتاب دهنده ها و فضاهای همکاری همکاری کنید تا VisaBot را به عنوان یک سرویس ارزش افزوده به اعضای خود ارائه دهید. </w:t>
      </w:r>
      <w:r xmlns:w="http://schemas.openxmlformats.org/wordprocessingml/2006/main">
        <w:br xmlns:w="http://schemas.openxmlformats.org/wordprocessingml/2006/main"/>
      </w:r>
      <w:r xmlns:w="http://schemas.openxmlformats.org/wordprocessingml/2006/main">
        <w:t xml:space="preserve">3. **مدل فروش داخلی:** یک تیم فروش اختصاصی روابط را با تصمیم گیرندگان کلیدی در استارت آپ ها و شرکت های بزرگتر تقویت می کند تا راه حل ها و پشتیبانی سفارشی شده را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**استراتژی ارتقاء:**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**بازاریابی محتوا:** ایجاد پست های وبلاگ آموزنده، کاغذهای سفید، و راهنماهایی در مورد برنامه های ویزای راه اندازی، با برجسته کردن مزایای راه حل مبتنی بر چت بات VisaBot. </w:t>
      </w:r>
      <w:r xmlns:w="http://schemas.openxmlformats.org/wordprocessingml/2006/main">
        <w:br xmlns:w="http://schemas.openxmlformats.org/wordprocessingml/2006/main"/>
      </w:r>
      <w:r xmlns:w="http://schemas.openxmlformats.org/wordprocessingml/2006/main">
        <w:t xml:space="preserve">2. ** بازاریابی دیجیتال: ** از رسانه های اجتماعی، بهینه سازی موتورهای جستجو (SEO) و تبلیغات آنلاین هدفمند برای دستیابی به مخاطبان هدف استفاده کنید. </w:t>
      </w:r>
      <w:r xmlns:w="http://schemas.openxmlformats.org/wordprocessingml/2006/main">
        <w:br xmlns:w="http://schemas.openxmlformats.org/wordprocessingml/2006/main"/>
      </w:r>
      <w:r xmlns:w="http://schemas.openxmlformats.org/wordprocessingml/2006/main">
        <w:t xml:space="preserve">3. **مشارکت اینفلوئنسرها:** با کارآفرینان با نفوذ، رهبران فکری و کارشناسان صنعت برای تبلیغ VisaBot و به اشتراک گذاری تجربیات مثبت آنها شریک شوید. </w:t>
      </w:r>
      <w:r xmlns:w="http://schemas.openxmlformats.org/wordprocessingml/2006/main">
        <w:br xmlns:w="http://schemas.openxmlformats.org/wordprocessingml/2006/main"/>
      </w:r>
      <w:r xmlns:w="http://schemas.openxmlformats.org/wordprocessingml/2006/main">
        <w:t xml:space="preserve">4. **بازاریابی رویدادها:** در کنفرانس های راه اندازی، نمایشگاه های تجاری و رویدادهای صنعتی برای نمایش VisaBot و ایجاد روابط با مشتریان بالقوه شرکت کنید. </w:t>
      </w:r>
      <w:r xmlns:w="http://schemas.openxmlformats.org/wordprocessingml/2006/main">
        <w:br xmlns:w="http://schemas.openxmlformats.org/wordprocessingml/2006/main"/>
      </w:r>
      <w:r xmlns:w="http://schemas.openxmlformats.org/wordprocessingml/2006/main">
        <w:t xml:space="preserve">5. **روابط عمومی:** ایجاد و توزیع بیانیه های مطبوعاتی در رسانه ها، برجسته کردن راه حل نوآورانه VisaBot و مزایای آن برای استارتاپ ها و کارآفرینان.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**چشم انداز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**رقبای مستقیم:** ارائه دهندگان درخواست ویزای راه اندازی سنتی و سازمان های دولتی. </w:t>
      </w:r>
      <w:r xmlns:w="http://schemas.openxmlformats.org/wordprocessingml/2006/main">
        <w:br xmlns:w="http://schemas.openxmlformats.org/wordprocessingml/2006/main"/>
      </w:r>
      <w:r xmlns:w="http://schemas.openxmlformats.org/wordprocessingml/2006/main">
        <w:t xml:space="preserve">2. **رقبای غیرمستقیم:** ابزارهای اتوماسیون مبتنی بر هوش مصنوعی، پلتفرم های ساخت ربات چت و پلت فرم های اتوماسیون تجاری ارائه شده توسط شرکت هایی مانند Microsoft Azure، Google Cloud، Amazon Web Services، SAP، Oracle، و IPO.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**شاخص های کلیدی عملکرد (KPI):**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هزینه جذب مشتری (CAC) </w:t>
      </w:r>
      <w:r xmlns:w="http://schemas.openxmlformats.org/wordprocessingml/2006/main">
        <w:br xmlns:w="http://schemas.openxmlformats.org/wordprocessingml/2006/main"/>
      </w:r>
      <w:r xmlns:w="http://schemas.openxmlformats.org/wordprocessingml/2006/main">
        <w:t xml:space="preserve">2. ارزش مادام العمر مشتری (CLV) </w:t>
      </w:r>
      <w:r xmlns:w="http://schemas.openxmlformats.org/wordprocessingml/2006/main">
        <w:br xmlns:w="http://schemas.openxmlformats.org/wordprocessingml/2006/main"/>
      </w:r>
      <w:r xmlns:w="http://schemas.openxmlformats.org/wordprocessingml/2006/main">
        <w:t xml:space="preserve">3. درآمد دوره ای ماهانه (MRR) </w:t>
      </w:r>
      <w:r xmlns:w="http://schemas.openxmlformats.org/wordprocessingml/2006/main">
        <w:br xmlns:w="http://schemas.openxmlformats.org/wordprocessingml/2006/main"/>
      </w:r>
      <w:r xmlns:w="http://schemas.openxmlformats.org/wordprocessingml/2006/main">
        <w:t xml:space="preserve">4. رتبه بندی رضایت مشتری (CSAT) </w:t>
      </w:r>
      <w:r xmlns:w="http://schemas.openxmlformats.org/wordprocessingml/2006/main">
        <w:br xmlns:w="http://schemas.openxmlformats.org/wordprocessingml/2006/main"/>
      </w:r>
      <w:r xmlns:w="http://schemas.openxmlformats.org/wordprocessingml/2006/main">
        <w:t xml:space="preserve">5. نرخ تبدیل از آزمایش های رایگان به اشتراک های پولی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بازاریابی و تبلیغات: 40% </w:t>
      </w:r>
      <w:r xmlns:w="http://schemas.openxmlformats.org/wordprocessingml/2006/main">
        <w:br xmlns:w="http://schemas.openxmlformats.org/wordprocessingml/2006/main"/>
      </w:r>
      <w:r xmlns:w="http://schemas.openxmlformats.org/wordprocessingml/2006/main">
        <w:t xml:space="preserve">2. فروش و مشارکت: 30% </w:t>
      </w:r>
      <w:r xmlns:w="http://schemas.openxmlformats.org/wordprocessingml/2006/main">
        <w:br xmlns:w="http://schemas.openxmlformats.org/wordprocessingml/2006/main"/>
      </w:r>
      <w:r xmlns:w="http://schemas.openxmlformats.org/wordprocessingml/2006/main">
        <w:t xml:space="preserve">3. توسعه و نگهداری محصول: 20% </w:t>
      </w:r>
      <w:r xmlns:w="http://schemas.openxmlformats.org/wordprocessingml/2006/main">
        <w:br xmlns:w="http://schemas.openxmlformats.org/wordprocessingml/2006/main"/>
      </w:r>
      <w:r xmlns:w="http://schemas.openxmlformats.org/wordprocessingml/2006/main">
        <w:t xml:space="preserve">4. عملیات و مدیریت: 10%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طرح بازاریابی، VisaBot می تواند به طور موثر به مخاطبان هدف خود دست یابد و درگیر آن شود، خود را از رقبا متمایز کند. و باعث رشد و درآمد کسب و کار شود.</w:t>
      </w:r>
    </w:p>
    <w:p>
      <w:pPr xmlns:w="http://schemas.openxmlformats.org/wordprocessingml/2006/main">
        <w:pStyle w:val="Heading1"/>
      </w:pPr>
      <w:r xmlns:w="http://schemas.openxmlformats.org/wordprocessingml/2006/main">
        <w:t xml:space="preserve">سوال 6: مزایایی که رویکرد شما برای مشتریان شما فراهم می کند چیست؟</w:t>
      </w:r>
    </w:p>
    <w:p>
      <w:r xmlns:w="http://schemas.openxmlformats.org/wordprocessingml/2006/main">
        <w:t xml:space="preserve">بر اساس محتوای ارائه شده، به نظر می رسد که این شرکت (بیایید از آن به عنوان "شرکت X" یاد کنیم زیرا هیچ نام شرکتی مشخص نشده است) یک پلت فرم درخواست ویزای راه اندازی مبتنی بر چت بات ارائه می دهد. برای توضیح مزایایی که شرکت X برای مشتریان خود ارائه می دهد، می توانیم بر اساس زمینه استنباط هایی انجام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مزایا: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**فرایند درخواست ویزای راه اندازی ساده **: با استفاده از ابزارهای اتوماسیون مبتنی بر هوش مصنوعی و چت بات ها، پلت فرم شرکت X می تواند فرآیند درخواست ویزای راه اندازی را ساده و تسریع کند و زمان و تلاش مورد نیاز کارآفرینان و استارت آپ ها را کاهش دهد. </w:t>
      </w:r>
      <w:r xmlns:w="http://schemas.openxmlformats.org/wordprocessingml/2006/main">
        <w:br xmlns:w="http://schemas.openxmlformats.org/wordprocessingml/2006/main"/>
      </w:r>
      <w:r xmlns:w="http://schemas.openxmlformats.org/wordprocessingml/2006/main">
        <w:t xml:space="preserve">2. **افزایش بهره وری**: ادغام پلتفرم های هوش مصنوعی مانند ChatGPT می تواند به خودکارسازی وظایف روتین کمک کند، منابع را برای فعالیت های استراتژیک و خلاقانه تر آزاد کند و منجر به افزایش کارایی و بهره وری شود. </w:t>
      </w:r>
      <w:r xmlns:w="http://schemas.openxmlformats.org/wordprocessingml/2006/main">
        <w:br xmlns:w="http://schemas.openxmlformats.org/wordprocessingml/2006/main"/>
      </w:r>
      <w:r xmlns:w="http://schemas.openxmlformats.org/wordprocessingml/2006/main">
        <w:t xml:space="preserve">3. **فرصت های سرمایه گذاری جدید**: پلتفرم شرکت X با تعیین یک نوار پایین تر برای استارتاپ ها می تواند فرصت های سرمایه گذاری جدیدی ایجاد کند و به استارت آپ ها امکان دسترسی به منابع مالی و منابعی را می دهد که قبلاً دور از دسترس بوده اند. </w:t>
      </w:r>
      <w:r xmlns:w="http://schemas.openxmlformats.org/wordprocessingml/2006/main">
        <w:br xmlns:w="http://schemas.openxmlformats.org/wordprocessingml/2006/main"/>
      </w:r>
      <w:r xmlns:w="http://schemas.openxmlformats.org/wordprocessingml/2006/main">
        <w:t xml:space="preserve">4. **رقابت افزایش یافته**: پلتفرم شرکت X با ارائه راه حلی مناسب برای برنامه های ویزای راه اندازی، می تواند به مشتریان خود کمک کند تا خود را از رقبا متمایز کنند و در بازار پیشتاز بمانند. </w:t>
      </w:r>
      <w:r xmlns:w="http://schemas.openxmlformats.org/wordprocessingml/2006/main">
        <w:br xmlns:w="http://schemas.openxmlformats.org/wordprocessingml/2006/main"/>
      </w:r>
      <w:r xmlns:w="http://schemas.openxmlformats.org/wordprocessingml/2006/main">
        <w:t xml:space="preserve">5. **ادغام ساده شده با طرح‌های تجاری**: پلتفرم شرکت X را می‌توان به راحتی در طرح‌های تجاری ادغام کرد و اطمینان حاصل کرد که استارت‌آپ‌ها می‌توانند روی فعالیت‌های اصلی خود تمرکز کنند و در عین حال از مزایای اتوماسیون مبتنی بر هوش مصنوعی استفاده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نکات قابل توجه: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**فرآیند درخواست ویزا پیچیده و وقت گیر**: پلت فرم شرکت X به مشکل پیمایش فرآیندهای درخواست ویزا پیچیده و وقت گیر می پردازد و راه حلی کارآمدتر و کارآمدتر ارائه می دهد. </w:t>
      </w:r>
      <w:r xmlns:w="http://schemas.openxmlformats.org/wordprocessingml/2006/main">
        <w:br xmlns:w="http://schemas.openxmlformats.org/wordprocessingml/2006/main"/>
      </w:r>
      <w:r xmlns:w="http://schemas.openxmlformats.org/wordprocessingml/2006/main">
        <w:t xml:space="preserve">2. **دسترسی محدود به منابع مالی و منابع**: پلتفرم شرکت X با ایجاد فرصت‌های سرمایه‌گذاری جدید، به نقطه درد دسترسی محدود به منابع مالی و منابع می‌پردازد و به استارت‌آپ‌ها امکان می‌دهد به طور مؤثرتری رشد کرده و مقیاس شوند. </w:t>
      </w:r>
      <w:r xmlns:w="http://schemas.openxmlformats.org/wordprocessingml/2006/main">
        <w:br xmlns:w="http://schemas.openxmlformats.org/wordprocessingml/2006/main"/>
      </w:r>
      <w:r xmlns:w="http://schemas.openxmlformats.org/wordprocessingml/2006/main">
        <w:t xml:space="preserve">3. **مشکل در تمایز از رقبا**: پلتفرم شرکت X با ارائه یک راه حل مناسب برای برنامه های ویزای راه اندازی، به نقطه دردناک تلاش برای متمایز شدن از رقبا می پردازد و استارتاپ ها را قادر می سازد در بازار برجسته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مزایای کمی: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حالی که ارائه مزایای قابل اندازه گیری دقیق بدون داده های خاص دشوار است، ما می توانیم برخی برآوردهای آموزشی را بر اساس معیارهای صنعت انجام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**صرفه جویی در زمان**: پلت فرم شرکت X می تواند به طور متوسط 50٪ از زمان صرف شده را برای استارت آپ ها صرفه جویی کند. در مورد فرآیندهای درخواست ویزا، به آنها اجازه می دهد منابع را به سمت فعالیت های استراتژیک تر هدایت کنند. </w:t>
      </w:r>
      <w:r xmlns:w="http://schemas.openxmlformats.org/wordprocessingml/2006/main">
        <w:br xmlns:w="http://schemas.openxmlformats.org/wordprocessingml/2006/main"/>
      </w:r>
      <w:r xmlns:w="http://schemas.openxmlformats.org/wordprocessingml/2006/main">
        <w:t xml:space="preserve">* **افزایش سرمایه**: با ایجاد فرصت های سرمایه گذاری جدید، پلتفرم شرکت X می تواند به استارتاپ ها کمک کند تا به طور متوسط 20٪ بودجه بیشتری کسب کنند و آنها را قادر می سازد تا مقیاس و رشد سریع تری داشته باشند. </w:t>
      </w:r>
      <w:r xmlns:w="http://schemas.openxmlformats.org/wordprocessingml/2006/main">
        <w:br xmlns:w="http://schemas.openxmlformats.org/wordprocessingml/2006/main"/>
      </w:r>
      <w:r xmlns:w="http://schemas.openxmlformats.org/wordprocessingml/2006/main">
        <w:t xml:space="preserve">* **مزیت رقابتی**: پلتفرم شرکت X با ارائه راه حلی متمایز برای برنامه های ویزای راه اندازی، می تواند به استارتاپ ها کمک کند تا 15 درصد مزیت رقابتی در بازار کسب کنند که منجر به افزایش سهم بازار و رشد درآمد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این برآوردها فرضی هستند و ممکن است بسته به اجرای خاص و شرایط بازار متفاوت باشند.</w:t>
      </w:r>
    </w:p>
    <w:p>
      <w:pPr xmlns:w="http://schemas.openxmlformats.org/wordprocessingml/2006/main">
        <w:pStyle w:val="Heading1"/>
      </w:pPr>
      <w:r xmlns:w="http://schemas.openxmlformats.org/wordprocessingml/2006/main">
        <w:t xml:space="preserve">سوال 7: روش های جایگزین موجود برای مشکلی که شما حل می کنید چیست؟</w:t>
      </w:r>
    </w:p>
    <w:p>
      <w:r xmlns:w="http://schemas.openxmlformats.org/wordprocessingml/2006/main">
        <w:t xml:space="preserve">مشکل "هیچ اطلاعاتی برای نام شرکت یافت نشد" را می توان با رویکردهای جایگزینی که اطلاعات شرکت، تجزیه و تحلیل رقبا و تحقیقات بازار را ارائه می دهند، برطرف کرد. برخی از رویکردهای جایگزین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**تحقیق دستی**: انجام تحقیقات دستی در مورد رقبا، استارت آپ ها و شرکت های صنعت می تواند بینش و اطلاعات ارزشمندی در مورد نام شرکت ها ارائه دهد. این رویکرد شامل جستجو در پایگاه‌های اطلاعاتی، مقالات و گزارش‌های آنلاین برای جمع‌آوری اطلاعات است. </w:t>
      </w:r>
      <w:r xmlns:w="http://schemas.openxmlformats.org/wordprocessingml/2006/main">
        <w:br xmlns:w="http://schemas.openxmlformats.org/wordprocessingml/2006/main"/>
      </w:r>
      <w:r xmlns:w="http://schemas.openxmlformats.org/wordprocessingml/2006/main">
        <w:t xml:space="preserve">شکاف: وقت گیر، کار فشرده است و ممکن است اطلاعات جامع یا به روز ارائه نکند.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**اشتراک‌های پایگاه داده**: استفاده از پایگاه‌های داده مانند Crunchbase، PitchBook، یا Thomson Reuters که دسترسی به اطلاعات شرکت، داده‌های تامین مالی و روندهای صنعت را فراهم می‌کند. </w:t>
      </w:r>
      <w:r xmlns:w="http://schemas.openxmlformats.org/wordprocessingml/2006/main">
        <w:br xmlns:w="http://schemas.openxmlformats.org/wordprocessingml/2006/main"/>
      </w:r>
      <w:r xmlns:w="http://schemas.openxmlformats.org/wordprocessingml/2006/main">
        <w:t xml:space="preserve">شکاف: به هزینه های اشتراک نیاز دارد، ممکن است داده های بلادرنگ ارائه نکند، و دقت داده ها به منبع بستگی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 پردازش زبان طبیعی (NLP) و Web Scraping**: استفاده از تکنیک های NLP و خراش دادن وب برای استخراج اطلاعات شرکت از منابع آنلاین، مانند مقالات خبری، رسانه های اجتماعی، و وب سایت های شرکت. </w:t>
      </w:r>
      <w:r xmlns:w="http://schemas.openxmlformats.org/wordprocessingml/2006/main">
        <w:br xmlns:w="http://schemas.openxmlformats.org/wordprocessingml/2006/main"/>
      </w:r>
      <w:r xmlns:w="http://schemas.openxmlformats.org/wordprocessingml/2006/main">
        <w:t xml:space="preserve">شکاف: ممکن است به تلاش‌های توسعه و نگهداری قابل توجهی نیاز داشته باشد، ممکن است مستعد خطا باشد و ممکن است اطلاعات جامعی ارائه نکند.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**یکپارچه سازی API**: ادغام با API های شرکت هایی مانند لینکدین، توییتر یا سایر پلتفرم های رسانه های اجتماعی برای جمع آوری اطلاعات شرکت. </w:t>
      </w:r>
      <w:r xmlns:w="http://schemas.openxmlformats.org/wordprocessingml/2006/main">
        <w:br xmlns:w="http://schemas.openxmlformats.org/wordprocessingml/2006/main"/>
      </w:r>
      <w:r xmlns:w="http://schemas.openxmlformats.org/wordprocessingml/2006/main">
        <w:t xml:space="preserve">شکاف: به کلیدهای API نیاز دارد، ممکن است محدودیت استفاده داشته باشد و دقت داده به منبع بستگی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**گزارش‌های تحقیقات بازار**: خرید گزارش‌های تحقیقات بازار از شرکت‌هایی مانند IBISWorld، Hoover's، یا Forrester که بینش‌هایی درباره شرکت‌ها، صنایع و روندهای بازار ارائه می‌دهند. </w:t>
      </w:r>
      <w:r xmlns:w="http://schemas.openxmlformats.org/wordprocessingml/2006/main">
        <w:br xmlns:w="http://schemas.openxmlformats.org/wordprocessingml/2006/main"/>
      </w:r>
      <w:r xmlns:w="http://schemas.openxmlformats.org/wordprocessingml/2006/main">
        <w:t xml:space="preserve">شکاف: می تواند گران باشد، ممکن است داده های بلادرنگ را ارائه نکند، و ممکن است صنایع خاص یا نوظهور را پوشش ندهد.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 انجمن ها و شبکه های صنعت **: مشارکت با انجمن های صنعتی، شبکه ها و کنفرانس ها برای جمع آوری اطلاعات در مورد شرکت ها و استارت آپ های این صنعت. </w:t>
      </w:r>
      <w:r xmlns:w="http://schemas.openxmlformats.org/wordprocessingml/2006/main">
        <w:br xmlns:w="http://schemas.openxmlformats.org/wordprocessingml/2006/main"/>
      </w:r>
      <w:r xmlns:w="http://schemas.openxmlformats.org/wordprocessingml/2006/main">
        <w:t xml:space="preserve">شکاف: ممکن است نیاز به حق عضویت داشته باشد، ممکن است زمان بر باشد و ممکن است اطلاعات جامعی ارائه نکند.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**ابزارهای هوش تجاری مبتنی بر هوش مصنوعی**: استفاده از ابزارهای هوش تجاری مبتنی بر هوش مصنوعی مانند Datanyze، Hunter، یاInsideView برای جمع آوری اطلاعات شرکت، اطلاعات تماس و اطلاعات فروش. </w:t>
      </w:r>
      <w:r xmlns:w="http://schemas.openxmlformats.org/wordprocessingml/2006/main">
        <w:br xmlns:w="http://schemas.openxmlformats.org/wordprocessingml/2006/main"/>
      </w:r>
      <w:r xmlns:w="http://schemas.openxmlformats.org/wordprocessingml/2006/main">
        <w:t xml:space="preserve">شکاف: ممکن است نیاز به هزینه اشتراک داشته باشد، ممکن است مستعد خطا باشد و دقت داده ها به منبع بستگی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زمینه محتوای ارائه شده، از رویکردهای ذکر شده می توان برای جمع آوری اطلاعات در مورد شرکت هایی مانند Microsoft Azure، Google Cloud، Amazon Web Services، SAP، Oracle و IPO استفاده کرد و پیشنهادات، سهم بازار و چشم انداز رقابتی آنها را تحلیل کرد. فضای برنامه های کاربردی ویزای راه اندازی مبتنی بر چت بات.</w:t>
      </w:r>
    </w:p>
    <w:p>
      <w:pPr xmlns:w="http://schemas.openxmlformats.org/wordprocessingml/2006/main">
        <w:pStyle w:val="Heading1"/>
      </w:pPr>
      <w:r xmlns:w="http://schemas.openxmlformats.org/wordprocessingml/2006/main">
        <w:t xml:space="preserve">سوال 8: رقبای اصلی چه کسانی هستند؟</w:t>
      </w:r>
    </w:p>
    <w:p>
      <w:r xmlns:w="http://schemas.openxmlformats.org/wordprocessingml/2006/main">
        <w:t xml:space="preserve">بر اساس محتوای ارائه شده، رقبای اصلی در صنعت برنامه های کاربردی ویزای راه اندازی مبتنی بر چت بات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**ChatGPT**: ChatGPT به عنوان یک پلتفرم برجسته چت بات مجهز به هوش مصنوعی، رقیب قابل توجهی در این فضا است. اگرچه یک رقیب مستقیم در برنامه‌های سنتی ویزای راه‌اندازی نیست، اما ابزارهای اتوماسیون مبتنی بر هوش مصنوعی و قابلیت‌های آن برای ادغام با طرح‌های تجاری می‌تواند موانع و فرصت‌های جدیدی ایجاد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**Microsoft Azure**: به عنوان یک سرویس اختصاصی هوش مصنوعی و پلتفرم ساخت ربات چت، Microsoft Azure یک رقیب قوی در صنعت است. خدمات مبتنی بر ابر و قابلیت‌های هوش مصنوعی آن را به یک بازیگر قوی در بازار تبدیل کرده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**Google Cloud**: مشابه Microsoft Azure، Google Cloud خدمات اختصاصی هوش مصنوعی و پلتفرم های ساخت ربات چت را ارائه می دهد که آن را به یک رقیب مهم در صنعت تبدیل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**خدمات وب آمازون (AWS)**: AWS طیف وسیعی از خدمات هوش مصنوعی و پلتفرم های ساخت ربات چت را ارائه می دهد که آن را به یک رقیب کلیدی در بازار تبدیل می کند. زیرساخت ابری گسترده و قابلیت‌های هوش مصنوعی آن را به یک بازیکن قدرتمند تبدیل کرده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**SAP**: به عنوان یک ارائه دهنده پلتفرم اتوماسیون تجاری، SAP یک رقیب در این صنعت است. پلتفرم های آن را می توان با فناوری چت بات ادغام کرد تا فرآیندهای درخواست ویزا خودکار را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**Oracle**: مشابه SAP، اوراکل پلتفرم های اتوماسیون تجاری را ارائه می دهد که می تواند با فناوری چت بات ادغام شود و آن را به یک رقیب در صنعت تبدیل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**IPO (سازمان بین المللی)**: اگرچه به صراحت تعریف نشده است، اما IPO به عنوان یک رقیب در صنعت ذکر شده است، که احتمالاً به یک سازمان بین المللی اشاره دارد که خدمات یا راه حل های درخواست ویزای راه اندازی مبتنی بر چت بات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**تحلیل حضور در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رقبا به دلیل برندهای تثبیت شده، منابع گسترده و پایگاه های مشتریان موجود، حضور قوی در بازار دارند. بازار احتمالاً بسیار رقابتی خواهد بود و هر بازیکن برای سهم بازار و نوآوری در برنامه های ویزای راه اندازی مبتنی بر چت بات رقابت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وجه تمایز این رقبا احتمالاً توانایی آنها در موارد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ادغام چت ربات های مبتنی بر هوش مصنوعی به طور یکپارچه با فرآیندهای تجاری و صنایع موجود </w:t>
      </w:r>
      <w:r xmlns:w="http://schemas.openxmlformats.org/wordprocessingml/2006/main">
        <w:br xmlns:w="http://schemas.openxmlformats.org/wordprocessingml/2006/main"/>
      </w:r>
      <w:r xmlns:w="http://schemas.openxmlformats.org/wordprocessingml/2006/main">
        <w:t xml:space="preserve">* ارائه راه حل های مناسب برای صنایع خاص، مانند بانکداری و سایرین </w:t>
      </w:r>
      <w:r xmlns:w="http://schemas.openxmlformats.org/wordprocessingml/2006/main">
        <w:br xmlns:w="http://schemas.openxmlformats.org/wordprocessingml/2006/main"/>
      </w:r>
      <w:r xmlns:w="http://schemas.openxmlformats.org/wordprocessingml/2006/main">
        <w:t xml:space="preserve">* ارائه رابط های کاربر پسند و قابلیت های اتوماسیون </w:t>
      </w:r>
      <w:r xmlns:w="http://schemas.openxmlformats.org/wordprocessingml/2006/main">
        <w:br xmlns:w="http://schemas.openxmlformats.org/wordprocessingml/2006/main"/>
      </w:r>
      <w:r xmlns:w="http://schemas.openxmlformats.org/wordprocessingml/2006/main">
        <w:t xml:space="preserve">* توسعه ویژگی‌ها و قابلیت‌های نوآورانه برای پیشتاز ماندن در بازار </w:t>
      </w:r>
      <w:r xmlns:w="http://schemas.openxmlformats.org/wordprocessingml/2006/main">
        <w:br xmlns:w="http://schemas.openxmlformats.org/wordprocessingml/2006/main"/>
      </w:r>
      <w:r xmlns:w="http://schemas.openxmlformats.org/wordprocessingml/2006/main">
        <w:t xml:space="preserve">* ایجاد مشارکت قوی با استارت‌آپ‌ها، کارآفرینان و سازمان های بین المللی برای گسترش دامنه و سهم بازار خود.</w:t>
      </w:r>
    </w:p>
    <w:p>
      <w:pPr xmlns:w="http://schemas.openxmlformats.org/wordprocessingml/2006/main">
        <w:pStyle w:val="Heading1"/>
      </w:pPr>
      <w:r xmlns:w="http://schemas.openxmlformats.org/wordprocessingml/2006/main">
        <w:t xml:space="preserve">سوال 9: مزیت های رقابتی راه حل شما چیست؟</w:t>
      </w:r>
    </w:p>
    <w:p>
      <w:r xmlns:w="http://schemas.openxmlformats.org/wordprocessingml/2006/main">
        <w:t xml:space="preserve">بر اساس اطلاعات ارائه شده، به نظر می رسد که شرکت مورد نظر در فضای درخواست ویزای راه اندازی مبتنی بر چت بات فعالیت می کند. برای توصیف مزیت های رقابتی این شرکت نسبت به رقبای خود، بر نوآوری، مقیاس پذیری و تمایز تمرکز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**مزیت رقابتی 1: نوآوری**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مزیت رقابتی این شرکت در رویکرد نوآورانه آن به برنامه های ویزای راه اندازی مبتنی بر چت بات است. با استفاده از ابزارهای اتوماسیون مبتنی بر هوش مصنوعی، این شرکت می تواند فرآیند کارآمدتر و کارآمدتری را برای استارتاپ ها و کارآفرینان ارائه دهد. این نوآوری، شرکت را از ارائه دهندگان درخواست ویزای راه اندازی سنتی، که ممکن است سطح یکسانی از اتوماسیون و ادغام هوش مصنوعی نداشته باشند، متمایز می کند. مانع پایین‌تر چارچوب پیشنهادی برای ورود نیز فرصت‌های سرمایه‌گذاری جدیدی را برای استارت‌آپ‌هایی ایجاد می‌کند که به این ابزارها نیاز دارند و مزیت نوآورانه شرکت را تقویت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**مزیت رقابتی 2: مقیاس پذیری**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استفاده شرکت از فناوری مبتنی بر چت بات و اتوماسیون مبتنی بر هوش مصنوعی، مقیاس پذیری و انعطاف پذیری را امکان پذیر می کند. با ادغام با پلتفرم‌های هوش مصنوعی شبه GPT، این شرکت می‌تواند به راحتی با تغییر تقاضاهای بازار و نیازهای مشتری سازگار شود. این مقیاس‌پذیری به شرکت اجازه می‌دهد خدمات خود را به طیف وسیع‌تری از صنایع، از جمله بانکداری و سایر بخش‌های پیچیده، که ارائه‌دهندگان درخواست ویزای راه‌اندازی سنتی برای رسیدگی به آن‌ها مجهز نباشند، گسترش دهد. علاوه بر این، انعطاف پذیری این شرکت، آن را قادر می سازد تا به سرعت به روندهای متغیر بازار و نیازهای مشتری پاسخ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**مزیت رقابتی 3: تمایز**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تمرکز این شرکت بر روی برنامه های ویزای راه اندازی مبتنی بر چت بات، آن را از رقبایی مانند Microsoft Azure، Google Cloud، و خدمات وب آمازون، که خدمات عمومی AI یا پلتفرم های ساخت ربات چت را ارائه می دهند، متمایز می کند. رویکرد تخصصی این شرکت آن را از پلتفرم‌های اتوماسیون تجاری مانند SAP، Oracle و IPO متمایز می‌کند، که ممکن است سطح یکپارچه‌سازی ربات‌های گفتگو را نداشته باشند. علاوه بر این، چارچوب نوآورانه این شرکت و اتوماسیون مبتنی بر هوش مصنوعی یک پیشنهاد ارزش منحصر به فرد ایجاد می کند که تکرار آن برای رقبا دشوار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**مزایای رقابتی اضافی**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**ادغام با خدمات هوش مصنوعی**: توانایی این شرکت برای ادغام با سرویس های هوش مصنوعی مانند پلتفرم های شبه چت-GPT لایه دیگری از رقابت را فراهم می کند. این ادغام شرکت را قادر می‌سازد تا از نقاط قوت اتوماسیون مبتنی بر هوش مصنوعی استفاده کند و مزیت نوآورانه خود را بیشتر کند. </w:t>
      </w:r>
      <w:r xmlns:w="http://schemas.openxmlformats.org/wordprocessingml/2006/main">
        <w:br xmlns:w="http://schemas.openxmlformats.org/wordprocessingml/2006/main"/>
      </w:r>
      <w:r xmlns:w="http://schemas.openxmlformats.org/wordprocessingml/2006/main">
        <w:t xml:space="preserve">* **تخصص خاص صنعت**: تمرکز این شرکت بر روی برنامه های ویزای راه اندازی به آن تخصص و دانش خاص صنعت می دهد که آن را از ارائه دهندگان خدمات هوش مصنوعی بیشتر متمایز می کند. </w:t>
      </w:r>
      <w:r xmlns:w="http://schemas.openxmlformats.org/wordprocessingml/2006/main">
        <w:br xmlns:w="http://schemas.openxmlformats.org/wordprocessingml/2006/main"/>
      </w:r>
      <w:r xmlns:w="http://schemas.openxmlformats.org/wordprocessingml/2006/main">
        <w:t xml:space="preserve">* **موانع کمتر ورود**: چارچوب پیشنهادی شرکت، محدودیت کمتری برای ورود، فرصت های سرمایه گذاری جدیدی را برای استارتاپ هایی ایجاد می کند که به این ابزارها نیاز دارند و آن را به گزینه ای جذاب برای مشتریان تبدیل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طور خلاصه، مزیت های رقابتی این شرکت در رویکرد نوآورانه آن به برنامه های ویزای راه اندازی مبتنی بر چت بات، مقیاس پذیری از طریق اتوماسیون مبتنی بر هوش مصنوعی، و تمایز از طریق تمرکز تخصصی آن بر برنامه های ویزای راه اندازی نهفته است. این مزایا، همراه با توانایی آن در ادغام با خدمات هوش مصنوعی، تخصص خاص صنعت، و موانع کمتر برای ورود، شرکت را به عنوان یک رهبر در بازار خود قرار می دهد.</w:t>
      </w:r>
    </w:p>
    <w:p>
      <w:pPr xmlns:w="http://schemas.openxmlformats.org/wordprocessingml/2006/main">
        <w:pStyle w:val="Heading1"/>
      </w:pPr>
      <w:r xmlns:w="http://schemas.openxmlformats.org/wordprocessingml/2006/main">
        <w:t xml:space="preserve">سوال 10: طرح تیم خود را شرح دهید.</w:t>
      </w:r>
    </w:p>
    <w:p>
      <w:r xmlns:w="http://schemas.openxmlformats.org/wordprocessingml/2006/main">
        <w:t xml:space="preserve">بر اساس اطلاعات ارائه شده، من یک طرح تیمی برای شرکت درخواست ویزای راه اندازی مبتنی بر چت بات ارائه خواهم کرد. از آنجایی که هیچ اطلاعاتی از نام شرکت یافت نشد، من از این شرکت به عنوان "Chatbot Visa Co" یاد می کنم. به منظور این طرح کلی.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بررسی اجمالی شرکت: ** </w:t>
      </w:r>
      <w:r xmlns:w="http://schemas.openxmlformats.org/wordprocessingml/2006/main">
        <w:br xmlns:w="http://schemas.openxmlformats.org/wordprocessingml/2006/main"/>
      </w:r>
      <w:r xmlns:w="http://schemas.openxmlformats.org/wordprocessingml/2006/main">
        <w:t xml:space="preserve">شرکت Chatbot Visa قصد دارد با استفاده از فناوری چت بات نوآوری و سهم بازار را در فرآیند درخواست ویزای راه اندازی کسب کند. این شرکت از ابزارهای اتوماسیون مبتنی بر هوش مصنوعی برای ساده‌سازی فرآیند درخواست و ایجاد فرصت‌های سرمایه‌گذاری جدید برای استارت‌آپ‌ها استفاده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**نقش ها و مسئولیت 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**مدیرعامل/موسس:**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مسئول استراتژی و جهت گیری کلی شرکت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نظارت بر توسعه محصول، بازاریابی و فروش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تضمین انطباق با الزامات قانونی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گزارش به هیئت مدیره مدیران </w:t>
      </w:r>
      <w:r xmlns:w="http://schemas.openxmlformats.org/wordprocessingml/2006/main">
        <w:br xmlns:w="http://schemas.openxmlformats.org/wordprocessingml/2006/main"/>
      </w:r>
      <w:r xmlns:w="http://schemas.openxmlformats.org/wordprocessingml/2006/main">
        <w:t xml:space="preserve">2. **CTO:**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فناوری و معماری چت بات را رهبری می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 یکپارچه سازی ابزارهای اتوماسیون مبتنی بر هوش مصنوعی نظارت می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مقیاس پذیری و امنیت پلتفرم را تضمین می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گزارش به مدیر عامل/بنیانگذار </w:t>
      </w:r>
      <w:r xmlns:w="http://schemas.openxmlformats.org/wordprocessingml/2006/main">
        <w:br xmlns:w="http://schemas.openxmlformats.org/wordprocessingml/2006/main"/>
      </w:r>
      <w:r xmlns:w="http://schemas.openxmlformats.org/wordprocessingml/2006/main">
        <w:t xml:space="preserve">3. **مدیر محصول:**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مسئول تعریف و اولویت بندی ویژگی های محصول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همکاری با تیم های متقابل برای توسعه نقشه راه محصول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همکاری نزدیک با CTO اطمینان از امکان سنجی فنی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گزارش به مدیر عامل/بنیانگذار </w:t>
      </w:r>
      <w:r xmlns:w="http://schemas.openxmlformats.org/wordprocessingml/2006/main">
        <w:br xmlns:w="http://schemas.openxmlformats.org/wordprocessingml/2006/main"/>
      </w:r>
      <w:r xmlns:w="http://schemas.openxmlformats.org/wordprocessingml/2006/main">
        <w:t xml:space="preserve">4. **مدیر بازاریابی:**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بازاریابی را توسعه و اجرا می کند استراتژی های جذب مشتری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همکاری با مدیر محصول برای ایجاد مواد بازاریابی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مدیریت حضور در رسانه های اجتماعی و ایجاد محتوا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گزارش به مدیر عامل/موسس </w:t>
      </w:r>
      <w:r xmlns:w="http://schemas.openxmlformats.org/wordprocessingml/2006/main">
        <w:br xmlns:w="http://schemas.openxmlformats.org/wordprocessingml/2006/main"/>
      </w:r>
      <w:r xmlns:w="http://schemas.openxmlformats.org/wordprocessingml/2006/main">
        <w:t xml:space="preserve">5. **مدیر فروش:**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و اجرای استراتژی های فروش برای جذب مشتریان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همکاری با مدیر بازاریابی برای ایجاد مواد فروش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ایجاد و حفظ روابط با سهامداران کلیدی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گزارش به مدیر عامل/موسس </w:t>
      </w:r>
      <w:r xmlns:w="http://schemas.openxmlformats.org/wordprocessingml/2006/main">
        <w:br xmlns:w="http://schemas.openxmlformats.org/wordprocessingml/2006/main"/>
      </w:r>
      <w:r xmlns:w="http://schemas.openxmlformats.org/wordprocessingml/2006/main">
        <w:t xml:space="preserve">6. **AI/Chatbot توسعه دهنده:**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فن آوری چت بات را توسعه داده و حفظ می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با CTO برای اطمینان از امکان سنجی فنی همکاری می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کند * همکاری نزدیک با مدیر محصول برای پیاده سازی ویژگی های محصول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گزارش به CTO </w:t>
      </w:r>
      <w:r xmlns:w="http://schemas.openxmlformats.org/wordprocessingml/2006/main">
        <w:br xmlns:w="http://schemas.openxmlformats.org/wordprocessingml/2006/main"/>
      </w:r>
      <w:r xmlns:w="http://schemas.openxmlformats.org/wordprocessingml/2006/main">
        <w:t xml:space="preserve">7. **مهندس DevOps:**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عملکرد روان را تضمین می کند. از پلتفرم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با CTO برای اطمینان از مقیاس پذیری و امنیت همکاری می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 CTO </w:t>
      </w:r>
      <w:r xmlns:w="http://schemas.openxmlformats.org/wordprocessingml/2006/main">
        <w:br xmlns:w="http://schemas.openxmlformats.org/wordprocessingml/2006/main"/>
      </w:r>
      <w:r xmlns:w="http://schemas.openxmlformats.org/wordprocessingml/2006/main">
        <w:t xml:space="preserve">8 گزارش می دهد. **کارشناس پشتیبانی مشتری:**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پشتیبانی را برای مشتریانی که از پلتفرم ربات چت استفاده می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با مدیر محصول برای شناسایی و اولویت بندی بازخورد مشتری همکاری می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گزارش به مدیر عامل/بنیانگذار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**ساختار مالکیت:**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**مدیر عامل/بنیانگذار:** 50% سهام </w:t>
      </w:r>
      <w:r xmlns:w="http://schemas.openxmlformats.org/wordprocessingml/2006/main">
        <w:br xmlns:w="http://schemas.openxmlformats.org/wordprocessingml/2006/main"/>
      </w:r>
      <w:r xmlns:w="http://schemas.openxmlformats.org/wordprocessingml/2006/main">
        <w:t xml:space="preserve">* **CTO:* * 20% سهام </w:t>
      </w:r>
      <w:r xmlns:w="http://schemas.openxmlformats.org/wordprocessingml/2006/main">
        <w:br xmlns:w="http://schemas.openxmlformats.org/wordprocessingml/2006/main"/>
      </w:r>
      <w:r xmlns:w="http://schemas.openxmlformats.org/wordprocessingml/2006/main">
        <w:t xml:space="preserve">* **مدیر محصول:** 10% سهام </w:t>
      </w:r>
      <w:r xmlns:w="http://schemas.openxmlformats.org/wordprocessingml/2006/main">
        <w:br xmlns:w="http://schemas.openxmlformats.org/wordprocessingml/2006/main"/>
      </w:r>
      <w:r xmlns:w="http://schemas.openxmlformats.org/wordprocessingml/2006/main">
        <w:t xml:space="preserve">* **مدیر بازاریابی:** 5% سهام سهام </w:t>
      </w:r>
      <w:r xmlns:w="http://schemas.openxmlformats.org/wordprocessingml/2006/main">
        <w:br xmlns:w="http://schemas.openxmlformats.org/wordprocessingml/2006/main"/>
      </w:r>
      <w:r xmlns:w="http://schemas.openxmlformats.org/wordprocessingml/2006/main">
        <w:t xml:space="preserve">* **مدیر فروش:** 5% سهام </w:t>
      </w:r>
      <w:r xmlns:w="http://schemas.openxmlformats.org/wordprocessingml/2006/main">
        <w:br xmlns:w="http://schemas.openxmlformats.org/wordprocessingml/2006/main"/>
      </w:r>
      <w:r xmlns:w="http://schemas.openxmlformats.org/wordprocessingml/2006/main">
        <w:t xml:space="preserve">* **توسعه دهنده AI/Chatbot:** 2% سهام </w:t>
      </w:r>
      <w:r xmlns:w="http://schemas.openxmlformats.org/wordprocessingml/2006/main">
        <w:br xmlns:w="http://schemas.openxmlformats.org/wordprocessingml/2006/main"/>
      </w:r>
      <w:r xmlns:w="http://schemas.openxmlformats.org/wordprocessingml/2006/main">
        <w:t xml:space="preserve">* **مهندس DevOps:** 2% سهام </w:t>
      </w:r>
      <w:r xmlns:w="http://schemas.openxmlformats.org/wordprocessingml/2006/main">
        <w:br xmlns:w="http://schemas.openxmlformats.org/wordprocessingml/2006/main"/>
      </w:r>
      <w:r xmlns:w="http://schemas.openxmlformats.org/wordprocessingml/2006/main">
        <w:t xml:space="preserve">* **کارشناس پشتیبانی مشتری:** 1% سهام عدالت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**هیئت مدیره:**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**مدیرعامل/موسس:** رئیس </w:t>
      </w:r>
      <w:r xmlns:w="http://schemas.openxmlformats.org/wordprocessingml/2006/main">
        <w:br xmlns:w="http://schemas.openxmlformats.org/wordprocessingml/2006/main"/>
      </w:r>
      <w:r xmlns:w="http://schemas.openxmlformats.org/wordprocessingml/2006/main">
        <w:t xml:space="preserve">* **مدیر مستقل:** 1 کرسی </w:t>
      </w:r>
      <w:r xmlns:w="http://schemas.openxmlformats.org/wordprocessingml/2006/main">
        <w:br xmlns:w="http://schemas.openxmlformats.org/wordprocessingml/2006/main"/>
      </w:r>
      <w:r xmlns:w="http://schemas.openxmlformats.org/wordprocessingml/2006/main">
        <w:t xml:space="preserve">* **کارشناس صنعت:** 1 کرسی </w:t>
      </w:r>
      <w:r xmlns:w="http://schemas.openxmlformats.org/wordprocessingml/2006/main">
        <w:br xmlns:w="http://schemas.openxmlformats.org/wordprocessingml/2006/main"/>
      </w:r>
      <w:r xmlns:w="http://schemas.openxmlformats.org/wordprocessingml/2006/main">
        <w:t xml:space="preserve">* **نماینده سرمایه گذار:** 1 کرسی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ساختار مالکیت و ترکیب هیئت مدیره ممکن است بسته به نیازها و شرایط خاص شرکت متفاوت باشد. این طرح کلی یک چارچوب کلی برای طرح تیم ارائه می دهد و می تواند بر اساس آن تنظیم شود.</w:t>
      </w:r>
    </w:p>
    <w:p>
      <w:pPr xmlns:w="http://schemas.openxmlformats.org/wordprocessingml/2006/main">
        <w:pStyle w:val="Heading1"/>
      </w:pPr>
      <w:r xmlns:w="http://schemas.openxmlformats.org/wordprocessingml/2006/main">
        <w:t xml:space="preserve">سوال 11: کارهایی را که تاکنون انجام داده اید شرح دهید.</w:t>
      </w:r>
    </w:p>
    <w:p>
      <w:r xmlns:w="http://schemas.openxmlformats.org/wordprocessingml/2006/main">
        <w:t xml:space="preserve">بر اساس اطلاعات ارائه شده، خلاصه ای از کارهای انجام شده در اینجا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شرکت:** در دسترس 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**وضعیت فعلی:** در دسترس 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**نمونه های اولیه:** این شرکت با نمونه های اولیه خود با مشکلاتی مواجه است. ، به طور خاص با Figma، جایی که آنها حداقل 2-3 بلیط برای پشتیبانی دارند. نمونه‌های اولیه و سیستم‌های طراحی سال‌ها به طور موثر کار می‌کردند، اما در هفته گذشته، آنها با تاخیرهای زیادی در بارگیری نمونه‌های اولیه مواجه شدند و پوشش‌های ساده 3 تا 4 ثانیه طول می‌کشد تا باز شوند، که نمایش کارآمد را دشوار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دمو:** این شرکت تیم هایی از سهامداران جهانی دارد که منتظر دمو هستند، اما وضعیت فعلی نمونه های اولیه آنها مانع از انجام این کار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 پی ها:** هیچ اطلاعات مالکیت معنوی ذکر نشده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**تماس با مشتری:** اطلاعات تماس مشتری در دسترس 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به این نکته ضروری است که محتوای ارائه شده به نظر می رسد در مورد رقبا و راه حل های بالقوه در فضای درخواست ویزای راه اندازی بحث می کند، اما هیچ اطلاعاتی در مورد وضعیت فعلی شرکت، نمونه های اولیه، دموها، IP ها یا مخاطبین مشتری ارائه نمی دهد.</w:t>
      </w:r>
    </w:p>
    <w:p>
      <w:pPr xmlns:w="http://schemas.openxmlformats.org/wordprocessingml/2006/main">
        <w:pStyle w:val="Heading1"/>
      </w:pPr>
      <w:r xmlns:w="http://schemas.openxmlformats.org/wordprocessingml/2006/main">
        <w:t xml:space="preserve">سوال 12: آیا قبلاً شرکتی ایجاد کرده اید که روی این ایده تجاری کار می کند؟</w:t>
      </w:r>
    </w:p>
    <w:p>
      <w:r xmlns:w="http://schemas.openxmlformats.org/wordprocessingml/2006/main">
        <w:t xml:space="preserve">بر اساس محتوای ارائه شده، به نظر می رسد که شما به دنبال ایجاد یک شرکت جدید هستید که بر برنامه های ویزای راه اندازی مبتنی بر چت بات تمرکز دارد. از آنجایی که هیچ اطلاعات شرکتی موجود نیست، پیشنهادی برای یک شرکت جدید به شما ارائه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شرکت:** InnovaVisa Technologies, Inc.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**محل:** سانفرانسیسکو، کالیفرنیا، ایالات متحده آمریکا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**ساختار حقوقی:** Corporation (C-Corp)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**توضیحات:** InnovaVisa Technologies, Inc. شرکت فناوری پیشرفته که در توسعه راه حل های چت بات مبتنی بر هوش مصنوعی برای برنامه های ویزای راه اندازی تخصص دارد. ماموریت ما ارائه ابزارهای نوآورانه و کارآمد برای کارآفرینان و استارتاپ‌ها است تا فرآیند پیچیده اخذ ویزا را طی کنند و در عین حال فرصت‌های سرمایه‌گذاری جدید ایجاد کرده و استانداردهای بالاتری برای صنعت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**چشم انداز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**ChatGPT:** اگرچه رقیب مستقیمی نیست، پلتفرم هوش مصنوعی ChatGPT را می توان در برنامه های تجاری برای بهبود روند درخواست ویزا ادغام کرد. InnovaVisa Technologies می‌تواند از قابلیت‌های ChatGPT برای ارائه راه‌حل پیشرفته‌تر و جامع‌تر استفاده کند. </w:t>
      </w:r>
      <w:r xmlns:w="http://schemas.openxmlformats.org/wordprocessingml/2006/main">
        <w:br xmlns:w="http://schemas.openxmlformats.org/wordprocessingml/2006/main"/>
      </w:r>
      <w:r xmlns:w="http://schemas.openxmlformats.org/wordprocessingml/2006/main">
        <w:t xml:space="preserve">2. **Microsoft Azure، Google Cloud، و خدمات وب آمازون:** این غول های محاسبات ابری خدمات اختصاصی هوش مصنوعی و پلتفرم های ساخت ربات چت را ارائه می دهند که InnovaVisa Technologies می تواند از آنها برای توسعه و استقرار راه حل های chatbot خود استفاده کند. </w:t>
      </w:r>
      <w:r xmlns:w="http://schemas.openxmlformats.org/wordprocessingml/2006/main">
        <w:br xmlns:w="http://schemas.openxmlformats.org/wordprocessingml/2006/main"/>
      </w:r>
      <w:r xmlns:w="http://schemas.openxmlformats.org/wordprocessingml/2006/main">
        <w:t xml:space="preserve">3. **SAP، Oracle، و IPO:** این شرکت‌های نرم‌افزار سازمانی پلت‌فرم‌های اتوماسیون کسب‌وکار را ارائه می‌کنند که می‌توانند با راه‌حل‌های چت بات InnovaVisa Technologies ادغام شوند تا فرآیند درخواست ویزا جامع‌تر و ساده‌تر را ارائه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فروش منحصر به فرد (USP):** پلتفرم مبتنی بر چت بات InnovaVisa Technologies ترکیبی منحصر به فرد از اتوماسیون مبتنی بر هوش مصنوعی، خیاطی خاص صنعت و راهنمایی های متخصص را ارائه می دهد تا تجربه درخواست ویزا یکپارچه و موفق را برای استارتاپ ها و کارآفرینان ارائه دهد.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**مدل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**مبتنی بر اشتراک:** هزینه اشتراک ماهانه یا سالانه را برای دسترسی به پلتفرم مجهز به ربات چت، با قیمت های سطحی برای سطوح مختلف خدمات، ارائه دهید. </w:t>
      </w:r>
      <w:r xmlns:w="http://schemas.openxmlformats.org/wordprocessingml/2006/main">
        <w:br xmlns:w="http://schemas.openxmlformats.org/wordprocessingml/2006/main"/>
      </w:r>
      <w:r xmlns:w="http://schemas.openxmlformats.org/wordprocessingml/2006/main">
        <w:t xml:space="preserve">2. **مشارکت:** با شرکای صنعتی، مانند شتاب دهنده های استارتاپ، انکوباتورها، و شرکت های سرمایه گذاری خطرپذیر، برای ارائه خدمات همراه و ترویج پلت فرم، همکاری کنید. </w:t>
      </w:r>
      <w:r xmlns:w="http://schemas.openxmlformats.org/wordprocessingml/2006/main">
        <w:br xmlns:w="http://schemas.openxmlformats.org/wordprocessingml/2006/main"/>
      </w:r>
      <w:r xmlns:w="http://schemas.openxmlformats.org/wordprocessingml/2006/main">
        <w:t xml:space="preserve">3. **خدمات مشاوره:** ارائه خدمات مشاوره تخصصی به استارتاپ ها و کارآفرینان، با بهره گیری از تخصص شرکت در زمینه هوش مصنوعی، چت بات ها و برنامه های ویزا.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مدیریت:**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**مدیر عامل:** [نام]، کارآفرین با تجربه و متخصص هوش مصنوعی با پیشینه قوی در توسعه و استقرار راه حل های چت بات. </w:t>
      </w:r>
      <w:r xmlns:w="http://schemas.openxmlformats.org/wordprocessingml/2006/main">
        <w:br xmlns:w="http://schemas.openxmlformats.org/wordprocessingml/2006/main"/>
      </w:r>
      <w:r xmlns:w="http://schemas.openxmlformats.org/wordprocessingml/2006/main">
        <w:t xml:space="preserve">2. **CTO:** [نام]، تکنسین باتجربه با تخصص در هوش مصنوعی، یادگیری ماشین و محاسبات ابری. </w:t>
      </w:r>
      <w:r xmlns:w="http://schemas.openxmlformats.org/wordprocessingml/2006/main">
        <w:br xmlns:w="http://schemas.openxmlformats.org/wordprocessingml/2006/main"/>
      </w:r>
      <w:r xmlns:w="http://schemas.openxmlformats.org/wordprocessingml/2006/main">
        <w:t xml:space="preserve">3. **رئیس توسعه کسب و کار:** [نام]، حرفه ای با شبکه قوی در اکوسیستم استارتاپی و کارآفرینی.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یک پیشنهاد اساسی است و توسعه بیشتر استراتژی، عملیات و پیش بینی های مالی شرکت مورد نیاز است.</w:t>
      </w:r>
    </w:p>
    <w:p>
      <w:pPr xmlns:w="http://schemas.openxmlformats.org/wordprocessingml/2006/main">
        <w:pStyle w:val="Heading1"/>
      </w:pPr>
      <w:r xmlns:w="http://schemas.openxmlformats.org/wordprocessingml/2006/main">
        <w:t xml:space="preserve">سوال 13: آیا در برنامه های شتاب دهنده/انکوباتور شرکت کرده اید؟</w:t>
      </w:r>
    </w:p>
    <w:p>
      <w:r xmlns:w="http://schemas.openxmlformats.org/wordprocessingml/2006/main">
        <w:t xml:space="preserve">بر اساس محتوای ارائه شده، به نظر می رسد اطلاعاتی از نام شرکت یافت نشده است و بنابراین مشخص نیست که آیا این شرکت در برنامه های شتاب دهنده یا جوجه کشی شرکت داشته است یا خیر. از آنجایی که اطلاعات خاصی در مورد مشارکت این شرکت در چنین برنامه هایی وجود ندارد، نمی توانم جزئیاتی در مورد برنامه ها ارائه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حال، می‌توانم برخی اطلاعات کلی در مورد شتاب‌دهنده‌ها و انکوباتورها و همچنین مفهوم حداقل محصول قابل دوام (MVP) ارائه کنم که ممکن است به برنامه‌های ویزای راه‌اندازی مبتنی بر چت‌بات که در محتوا ذکر شده مربوط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شتابدهنده‌ها معمولاً از کسب‌وکارهایی که در مراحل اولیه هستند، حمایت می‌کنند که قبلاً حداقل محصول قابل دوام (MVP) دارند. MVP ناب ترین نسخه از یک محصول یا خدمات است که در واقع کار می کند و مورد استفاده خود را نشان می دهد و به تیم ها اجازه می دهد تا با کمترین تلاش، اطلاعات معتبری را درباره مشتریان جمع آوری کنند. از سوی دیگر، انکوباتورها اغلب بر پرورش استارت آپ ها از مرحله ایده تا مرحله ای که آماده ورود به یک برنامه شتاب دهنده هستند، تمرکز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نظر برنامه‌های ویزای راه‌اندازی مبتنی بر چت‌بات، جالب است بدانید که شرکت‌هایی مانند ChatGPT، Microsoft Azure، Google Cloud، Amazon Web Services، SAP، Oracle و IPO ممکن است رقبای بالقوه یا همکاران در این فضا باشند. این سازمان‌ها ابزارهای اتوماسیون مبتنی بر هوش مصنوعی، پلتفرم‌های ساخت ربات‌های چت یا پلت‌فرم‌های اتوماسیون کسب‌وکار را ارائه می‌کنند که می‌توانند در طرح‌های تجاری ادغام شوند و به طور بالقوه موانع و فرصت‌های جدیدی را برای استارت‌آپ‌ها ایجاد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سؤال بیشتری دارید یا می‌خواهید در مورد پیامدهای بالقوه برنامه‌های شتاب دهنده، MVP یا برنامه‌های ویزای راه‌اندازی مبتنی بر چت بات بحث کنید، لطفاً بپرسید!</w:t>
      </w:r>
    </w:p>
    <w:p>
      <w:pPr xmlns:w="http://schemas.openxmlformats.org/wordprocessingml/2006/main">
        <w:pStyle w:val="Heading1"/>
      </w:pPr>
      <w:r xmlns:w="http://schemas.openxmlformats.org/wordprocessingml/2006/main">
        <w:t xml:space="preserve">سوال 14: آیا در فنلاند تماس دارید؟</w:t>
      </w:r>
    </w:p>
    <w:p>
      <w:r xmlns:w="http://schemas.openxmlformats.org/wordprocessingml/2006/main">
        <w:t xml:space="preserve">بر اساس محتوای ارائه شده، به نظر می رسد که شما به دنبال کشف فرصت های تجاری در فنلاند مربوط به برنامه های ویزای راه اندازی مبتنی بر چت بات هستید.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اگرچه نام شرکت یا اطلاعات تماس خاصی ارائه نشده است، من می‌توانم بینش‌هایی در مورد اینکه چرا فنلاند ممکن است مقصدی جذاب برای چنین سرمایه‌گذاری‌هایی باشد ارائه دهم: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**دیجیتالی‌سازی و نوآوری**: فنلاند به دلیل زیرساخت‌های دیجیتالی قوی و بالا شهرت دارد. صنعت فناوری و اکوسیستم نوآورانه این کشور دارای سابقه طولانی در سرمایه گذاری در تحقیق و توسعه است که آن را به مکانی جذاب برای شرکت های مرتبط با هوش مصنوعی، اتوماسیون و فناوری چت بات تبدیل کرده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**محیط دوستدار کسب و کار**: فنلاند به طور مداوم از نظر سهولت انجام تجارت، درک فساد و رقابت در رتبه بالایی قرار دارد. این کشور دارای فرآیند ثبت مشاغل ساده و کارآمد، بوروکراسی پایین و نیروی کار با تحصیلات عالی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**استخر استعداد**: فنلاند میزبان دانشگاه ها و موسسات تحقیقاتی درجه یک است که امکان دسترسی به توسعه دهندگان، مهندسان و کارشناسان ماهر را فراهم می کند. می توان از این مجموعه استعداد برای توسعه و اصلاح راه حل های مبتنی بر چت بات استفاده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**حمایت دولتی**: دولت فنلاند برنامه ها و ابتکارات مختلفی را برای حمایت از استارتاپ ها، کارآفرینان و نوآوری آغاز کرده است. این شامل بودجه، مشوق های مالیاتی، و دسترسی به رویدادهای شبکه و برنامه های راهنمایی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**موقعیت استراتژیک**: موقعیت فنلاند در منطقه نوردیک دسترسی آسان به سایر بازارهای اروپایی را فراهم می کند و آن را به مکانی ایده آل برای شرکت هایی تبدیل می کند که به دنبال گسترش حضور خود در اتحادیه اروپا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توجه به این عوامل، فنلاند مقصد جذابی برای شرکت‌هایی است که درگیر در برنامه‌های ویزای راه‌اندازی مبتنی بر چت‌بات هستند. اگر قصد دارید در فنلاند حضور داشته باشید، توصیه می‌کنم گزینه‌های زیر را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**منطقه استارت‌آپ هلسینکی**: این منطقه خانه یک اکوسیستم استارتاپی پررونق، با فضاهای همکاری، شتاب دهنده‌ها و رویدادهای شبکه‌ای متعدد است. </w:t>
      </w:r>
      <w:r xmlns:w="http://schemas.openxmlformats.org/wordprocessingml/2006/main">
        <w:br xmlns:w="http://schemas.openxmlformats.org/wordprocessingml/2006/main"/>
      </w:r>
      <w:r xmlns:w="http://schemas.openxmlformats.org/wordprocessingml/2006/main">
        <w:t xml:space="preserve">* **Slush**: کنفرانس سالانه استارت آپی که در هلسینکی برگزار می شود و سرمایه گذاران، کارآفرینان و نوآوران را از سراسر جهان جذب می کند. </w:t>
      </w:r>
      <w:r xmlns:w="http://schemas.openxmlformats.org/wordprocessingml/2006/main">
        <w:br xmlns:w="http://schemas.openxmlformats.org/wordprocessingml/2006/main"/>
      </w:r>
      <w:r xmlns:w="http://schemas.openxmlformats.org/wordprocessingml/2006/main">
        <w:t xml:space="preserve">* **تجارت فنلاند**: آژانسی با بودجه دولتی که از استارت آپ ها، نوآوری و بین المللی سازی پشتیبانی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صورت تمایل به اطلاعات بیشتر در مورد محیط کسب و کار فنلاند، اکوسیستم استارت آپی، یا مشارکت های بالقوه، با خیال راحت تماس بگیرید.</w:t>
      </w:r>
    </w:p>
    <w:p>
      <w:pPr xmlns:w="http://schemas.openxmlformats.org/wordprocessingml/2006/main">
        <w:pStyle w:val="Heading1"/>
      </w:pPr>
      <w:r xmlns:w="http://schemas.openxmlformats.org/wordprocessingml/2006/main">
        <w:t xml:space="preserve">سوال 15: برنامه شما برای 12 ماه اول فعالیت چیست؟</w:t>
      </w:r>
    </w:p>
    <w:p>
      <w:r xmlns:w="http://schemas.openxmlformats.org/wordprocessingml/2006/main">
        <w:t xml:space="preserve">بر اساس اطلاعات ارائه شده، من یک برنامه جامع برای 12 ماه اول فعالیت برای شرکت درخواست ویزای استارتاپ مبتنی بر چت بات ایجاد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**بررسی اجمالی شرکت:** </w:t>
      </w:r>
      <w:r xmlns:w="http://schemas.openxmlformats.org/wordprocessingml/2006/main">
        <w:br xmlns:w="http://schemas.openxmlformats.org/wordprocessingml/2006/main"/>
      </w:r>
      <w:r xmlns:w="http://schemas.openxmlformats.org/wordprocessingml/2006/main">
        <w:t xml:space="preserve">هدف این شرکت ایجاد انقلابی در فرآیند درخواست ویزای راه اندازی با استفاده از فناوری چت بات، ارائه یک تجربه یکپارچه و کارآمد برای کارآفرینان و استارت آپ ها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**برنامه 12 ماهه اول:**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**ماه 1-3: مرحله تحقیق و توسعه (R&amp;D)**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وظیفه: انجام تحقیقات بازار برای شناسایی بحرانی ترین نقاط درد در برنامه های سنتی ویزای راه اندازی. </w:t>
      </w:r>
      <w:r xmlns:w="http://schemas.openxmlformats.org/wordprocessingml/2006/main">
        <w:br xmlns:w="http://schemas.openxmlformats.org/wordprocessingml/2006/main"/>
      </w:r>
      <w:r xmlns:w="http://schemas.openxmlformats.org/wordprocessingml/2006/main">
        <w:t xml:space="preserve">* Milestone: یک گزارش جامع تحقیقات بازار را تکمیل کنید که چالش ها و فرصت های موجود در صنعت را برجسته می کند. </w:t>
      </w:r>
      <w:r xmlns:w="http://schemas.openxmlformats.org/wordprocessingml/2006/main">
        <w:br xmlns:w="http://schemas.openxmlformats.org/wordprocessingml/2006/main"/>
      </w:r>
      <w:r xmlns:w="http://schemas.openxmlformats.org/wordprocessingml/2006/main">
        <w:t xml:space="preserve">*نتایج مورد انتظار: بینشی در مورد نیازهای بازار به دست آورید و رقبای بالقوه را شناسایی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وظیفه: یک حداقل محصول قابل دوام (MVP) از پلتفرم درخواست ویزای راه اندازی مبتنی بر چت بات ایجاد کنید. </w:t>
      </w:r>
      <w:r xmlns:w="http://schemas.openxmlformats.org/wordprocessingml/2006/main">
        <w:br xmlns:w="http://schemas.openxmlformats.org/wordprocessingml/2006/main"/>
      </w:r>
      <w:r xmlns:w="http://schemas.openxmlformats.org/wordprocessingml/2006/main">
        <w:t xml:space="preserve">* Milestone: طراحی و توسعه یک MVP کاربردی با ویژگی های اساسی. </w:t>
      </w:r>
      <w:r xmlns:w="http://schemas.openxmlformats.org/wordprocessingml/2006/main">
        <w:br xmlns:w="http://schemas.openxmlformats.org/wordprocessingml/2006/main"/>
      </w:r>
      <w:r xmlns:w="http://schemas.openxmlformats.org/wordprocessingml/2006/main">
        <w:t xml:space="preserve">* نتیجه مورد انتظار: یک نمونه اولیه ایجاد کنید که عملکرد اصلی پلتفرم را نشان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4-6: مرحله توسعه و ادغام پلت فرم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وظیفه: توسعه و اصلاح پلت فرم درخواست ویزای راه اندازی مبتنی بر chatbot. </w:t>
      </w:r>
      <w:r xmlns:w="http://schemas.openxmlformats.org/wordprocessingml/2006/main">
        <w:br xmlns:w="http://schemas.openxmlformats.org/wordprocessingml/2006/main"/>
      </w:r>
      <w:r xmlns:w="http://schemas.openxmlformats.org/wordprocessingml/2006/main">
        <w:t xml:space="preserve">* Milestone: ابزارهای اتوماسیون مبتنی بر هوش مصنوعی، مانند ChatGPT، و خدمات اختصاصی هوش مصنوعی از Microsoft Azure، Google Cloud، و خدمات وب آمازون را ادغام کنید. </w:t>
      </w:r>
      <w:r xmlns:w="http://schemas.openxmlformats.org/wordprocessingml/2006/main">
        <w:br xmlns:w="http://schemas.openxmlformats.org/wordprocessingml/2006/main"/>
      </w:r>
      <w:r xmlns:w="http://schemas.openxmlformats.org/wordprocessingml/2006/main">
        <w:t xml:space="preserve">* نتیجه مورد انتظار: یک پلت فرم قوی و مقیاس پذیر ایجاد کنید که از فناوری هوش مصنوعی برای ساده سازی فرآیند درخواست ویزای راه اندازی استفاده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وظیفه: با رهبران صنعت، مانند SAP، Oracle و IPO، شراکت ایجاد کنید تا ابزارها و فرآیندهای اتوماسیون تجاری آنها را یکپارچه کنید. </w:t>
      </w:r>
      <w:r xmlns:w="http://schemas.openxmlformats.org/wordprocessingml/2006/main">
        <w:br xmlns:w="http://schemas.openxmlformats.org/wordprocessingml/2006/main"/>
      </w:r>
      <w:r xmlns:w="http://schemas.openxmlformats.org/wordprocessingml/2006/main">
        <w:t xml:space="preserve">* Milestone: مشارکت ها را نهایی کنید و ابزارها و فرآیندهای مربوطه را در پلتفرم ادغام کنید. </w:t>
      </w:r>
      <w:r xmlns:w="http://schemas.openxmlformats.org/wordprocessingml/2006/main">
        <w:br xmlns:w="http://schemas.openxmlformats.org/wordprocessingml/2006/main"/>
      </w:r>
      <w:r xmlns:w="http://schemas.openxmlformats.org/wordprocessingml/2006/main">
        <w:t xml:space="preserve">* نتیجه مورد انتظار: قابلیت های پلتفرم را افزایش دهید و راه حل جامع تری را در اختیار کاربران قرار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**ماه 7-9: مرحله تست و تضمین کیفیت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وظیفه: انجام آزمایش آلفا و بتا پلت فرم برای شناسایی و حل مشکلات فنی. </w:t>
      </w:r>
      <w:r xmlns:w="http://schemas.openxmlformats.org/wordprocessingml/2006/main">
        <w:br xmlns:w="http://schemas.openxmlformats.org/wordprocessingml/2006/main"/>
      </w:r>
      <w:r xmlns:w="http://schemas.openxmlformats.org/wordprocessingml/2006/main">
        <w:t xml:space="preserve">* Milestone: تست کامل و تضمین کیفیت (QA) با حداقل 500 کاربر بتا. </w:t>
      </w:r>
      <w:r xmlns:w="http://schemas.openxmlformats.org/wordprocessingml/2006/main">
        <w:br xmlns:w="http://schemas.openxmlformats.org/wordprocessingml/2006/main"/>
      </w:r>
      <w:r xmlns:w="http://schemas.openxmlformats.org/wordprocessingml/2006/main">
        <w:t xml:space="preserve">* نتیجه مورد انتظار: عملکرد پلت فرم، تجربه کاربر و کیفیت کلی را اصلاح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وظیفه: یک کتابچه راهنمای کاربر جامع و منابع پشتیبانی ایجاد کنید. </w:t>
      </w:r>
      <w:r xmlns:w="http://schemas.openxmlformats.org/wordprocessingml/2006/main">
        <w:br xmlns:w="http://schemas.openxmlformats.org/wordprocessingml/2006/main"/>
      </w:r>
      <w:r xmlns:w="http://schemas.openxmlformats.org/wordprocessingml/2006/main">
        <w:t xml:space="preserve">* Milestone: یک کتابچه راهنمای کاربر پسند و مواد پشتیبانی، مانند آموزش و سوالات متداول ایجاد کنید. </w:t>
      </w:r>
      <w:r xmlns:w="http://schemas.openxmlformats.org/wordprocessingml/2006/main">
        <w:br xmlns:w="http://schemas.openxmlformats.org/wordprocessingml/2006/main"/>
      </w:r>
      <w:r xmlns:w="http://schemas.openxmlformats.org/wordprocessingml/2006/main">
        <w:t xml:space="preserve">* نتیجه مورد انتظار: اطمینان حاصل کنید که کاربران به راهنمایی و پشتیبانی واضح برای به حداکثر رساندن پذیرش پلت فرم دسترسی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10-12: مرحله راه اندازی و بازاریابی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وظیفه: پلت فرم درخواست ویزای راه اندازی مبتنی بر chatbot را راه اندازی کنید. </w:t>
      </w:r>
      <w:r xmlns:w="http://schemas.openxmlformats.org/wordprocessingml/2006/main">
        <w:br xmlns:w="http://schemas.openxmlformats.org/wordprocessingml/2006/main"/>
      </w:r>
      <w:r xmlns:w="http://schemas.openxmlformats.org/wordprocessingml/2006/main">
        <w:t xml:space="preserve">* Milestone: پلتفرم را با موفقیت راه اندازی کنید، با حداقل 1000 کاربر ثبت نام شده در ماه اول. </w:t>
      </w:r>
      <w:r xmlns:w="http://schemas.openxmlformats.org/wordprocessingml/2006/main">
        <w:br xmlns:w="http://schemas.openxmlformats.org/wordprocessingml/2006/main"/>
      </w:r>
      <w:r xmlns:w="http://schemas.openxmlformats.org/wordprocessingml/2006/main">
        <w:t xml:space="preserve">* نتیجه مورد انتظار: شرکت را به عنوان یک پیشگام در فضای درخواست ویزای راه اندازی مبتنی بر چت بات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وظیفه: توسعه و اجرای یک استراتژی بازاریابی برای دستیابی به کاربران بالقوه، کارآفرینان و استارت آپ ها. </w:t>
      </w:r>
      <w:r xmlns:w="http://schemas.openxmlformats.org/wordprocessingml/2006/main">
        <w:br xmlns:w="http://schemas.openxmlformats.org/wordprocessingml/2006/main"/>
      </w:r>
      <w:r xmlns:w="http://schemas.openxmlformats.org/wordprocessingml/2006/main">
        <w:t xml:space="preserve">* Milestone: در شش ماه اول راه اندازی به حداقل 5000 کاربر ثبت نام شده دست یابید. </w:t>
      </w:r>
      <w:r xmlns:w="http://schemas.openxmlformats.org/wordprocessingml/2006/main">
        <w:br xmlns:w="http://schemas.openxmlformats.org/wordprocessingml/2006/main"/>
      </w:r>
      <w:r xmlns:w="http://schemas.openxmlformats.org/wordprocessingml/2006/main">
        <w:t xml:space="preserve">*نتایج مورد انتظار: آگاهی از برند را افزایش دهید، پذیرش کاربر را افزایش دهید و شرکت را به عنوان یک پیشرو در صنعت معرفی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وظایف و نقاط عطف اضافی: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یک تیم پشتیبانی مشتری برای رسیدگی به سؤالات و بازخوردهای کاربر ایجاد کنید. </w:t>
      </w:r>
      <w:r xmlns:w="http://schemas.openxmlformats.org/wordprocessingml/2006/main">
        <w:br xmlns:w="http://schemas.openxmlformats.org/wordprocessingml/2006/main"/>
      </w:r>
      <w:r xmlns:w="http://schemas.openxmlformats.org/wordprocessingml/2006/main">
        <w:t xml:space="preserve">* یک مکانیسم بازخورد برای جمع آوری بینش و پیشنهادات کاربران برای بهبود پلت فرم ایجاد کنید. </w:t>
      </w:r>
      <w:r xmlns:w="http://schemas.openxmlformats.org/wordprocessingml/2006/main">
        <w:br xmlns:w="http://schemas.openxmlformats.org/wordprocessingml/2006/main"/>
      </w:r>
      <w:r xmlns:w="http://schemas.openxmlformats.org/wordprocessingml/2006/main">
        <w:t xml:space="preserve">* به طور مستمر روندهای بازار، فعالیت رقبا و بازخورد کاربران را بررسی و تجزیه و تحلیل کنید تا پلتفرم را اصلاح کنید و از رقبا جلوتر بمانید.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 بینی های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سرمایه گذاری اولیه: 500,000 دلار (تامین مالی اولیه) </w:t>
      </w:r>
      <w:r xmlns:w="http://schemas.openxmlformats.org/wordprocessingml/2006/main">
        <w:br xmlns:w="http://schemas.openxmlformats.org/wordprocessingml/2006/main"/>
      </w:r>
      <w:r xmlns:w="http://schemas.openxmlformats.org/wordprocessingml/2006/main">
        <w:t xml:space="preserve">* رشد درآمد: 1 میلیون دلار در سال اول، با نرخ رشد 20٪ سالانه برای سه سال آینده. </w:t>
      </w:r>
      <w:r xmlns:w="http://schemas.openxmlformats.org/wordprocessingml/2006/main">
        <w:br xmlns:w="http://schemas.openxmlformats.org/wordprocessingml/2006/main"/>
      </w:r>
      <w:r xmlns:w="http://schemas.openxmlformats.org/wordprocessingml/2006/main">
        <w:t xml:space="preserve">* نقطه سربه سر: در 18 ماه اول بهره برداری.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طرح جامع وظایف کلیدی، نقاط عطف، و نتایج مورد انتظار برای 12 ماه اول فعالیت شرکت درخواست ویزای راه اندازی مبتنی بر چت را مشخص می کند. با تمرکز بر تحقیق و توسعه، توسعه پلت فرم، آزمایش و بازاریابی، این شرکت می تواند خود را به عنوان یک رهبر در صنعت معرفی کند و به رشد درآمد قابل توجهی دست یابد.</w:t>
      </w:r>
    </w:p>
    <w:p>
      <w:pPr xmlns:w="http://schemas.openxmlformats.org/wordprocessingml/2006/main">
        <w:pStyle w:val="Heading1"/>
      </w:pPr>
      <w:r xmlns:w="http://schemas.openxmlformats.org/wordprocessingml/2006/main">
        <w:t xml:space="preserve">سوال 16: برنامه شما برای تامین مالی فاز اولیه شرکتتان چیست؟</w:t>
      </w:r>
    </w:p>
    <w:p>
      <w:r xmlns:w="http://schemas.openxmlformats.org/wordprocessingml/2006/main">
        <w:t xml:space="preserve">بر اساس محتوای ارائه شده، به نظر می رسد که شما در حال توسعه یک پلت فرم درخواست ویزای راه اندازی مبتنی بر چت بات هستید. برای برآورد نیازهای مالی و برنامه ریزی برای تامین آن، اجازه دهید جنبه های لازم را بررسی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**تخمین نیاز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توسعه یک پلت فرم جامع درخواست ویزای راه اندازی مبتنی بر چت بات، با توجه به فضای رقابتی و نیاز به هوش مصنوعی پیشرفته. ابزارهای اتوماسیون، زیرساخت قوی، و ادغام با خدمات مختلف، برآورد نیاز مالی اولیه می تواند حدود 500000 دلار باشد. 1,000,000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بودجه مراحل اولیه توسعه را پوشش خواهد داد،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تحقیق و توسعه (R&amp;D) فناوری چت بات و ادغام با پلتفرم های موجود (مانند Microsoft Azure، Google Cloud، و خدمات وب آمازون). </w:t>
      </w:r>
      <w:r xmlns:w="http://schemas.openxmlformats.org/wordprocessingml/2006/main">
        <w:br xmlns:w="http://schemas.openxmlformats.org/wordprocessingml/2006/main"/>
      </w:r>
      <w:r xmlns:w="http://schemas.openxmlformats.org/wordprocessingml/2006/main">
        <w:t xml:space="preserve">2. توسعه چارچوب درخواست ویزای راه اندازی، شامل ابزارها و فرآیندهای اتوماسیون مبتنی بر هوش مصنوعی متناسب با صنایع پیشرفته. </w:t>
      </w:r>
      <w:r xmlns:w="http://schemas.openxmlformats.org/wordprocessingml/2006/main">
        <w:br xmlns:w="http://schemas.openxmlformats.org/wordprocessingml/2006/main"/>
      </w:r>
      <w:r xmlns:w="http://schemas.openxmlformats.org/wordprocessingml/2006/main">
        <w:t xml:space="preserve">3. ایجاد یک زیرساخت قوی برای پشتیبانی از پلتفرم، از جمله هزینه های سرور، شبکه و امنیت. </w:t>
      </w:r>
      <w:r xmlns:w="http://schemas.openxmlformats.org/wordprocessingml/2006/main">
        <w:br xmlns:w="http://schemas.openxmlformats.org/wordprocessingml/2006/main"/>
      </w:r>
      <w:r xmlns:w="http://schemas.openxmlformats.org/wordprocessingml/2006/main">
        <w:t xml:space="preserve">4. یکپارچه سازی با سیستم ها و خدمات موجود، مانند SAP، Oracle، و IPO. </w:t>
      </w:r>
      <w:r xmlns:w="http://schemas.openxmlformats.org/wordprocessingml/2006/main">
        <w:br xmlns:w="http://schemas.openxmlformats.org/wordprocessingml/2006/main"/>
      </w:r>
      <w:r xmlns:w="http://schemas.openxmlformats.org/wordprocessingml/2006/main">
        <w:t xml:space="preserve">5. تلاش های اولیه بازاریابی و تبلیغات برای جذب استارتاپ ها و کارآفرینان.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**برنامه تامین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تامین بودجه لازم، گزینه های زیر را بررسی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**تامین مالی سرمایه خطرپذیر (VC):** با شرکت های VC متمرکز بر هوش مصنوعی، اتوماسیون و نوآوری های راه اندازی ارتباط برقرار کنید. یک طرح جذاب برای نمایش ارزش پیشنهادی منحصر به فرد پلت فرم درخواست ویزای راه اندازی مبتنی بر چت بات، مزیت رقابتی آن، و پتانسیل رشد و بازگشت سرمایه آماده کنید. </w:t>
      </w:r>
      <w:r xmlns:w="http://schemas.openxmlformats.org/wordprocessingml/2006/main">
        <w:br xmlns:w="http://schemas.openxmlformats.org/wordprocessingml/2006/main"/>
      </w:r>
      <w:r xmlns:w="http://schemas.openxmlformats.org/wordprocessingml/2006/main">
        <w:t xml:space="preserve">2. **سرمایه گذاران فرشته:** شبکه با سرمایه گذاران فرشته ای که سابقه سرمایه گذاری در استارتاپ های مبتنی بر هوش مصنوعی و پلتفرم های مبتنی بر فناوری را دارند. بر پتانسیل مقیاس پذیری، اندازه بازار آدرس پذیر و چشم انداز رقابتی تأکید کنید. </w:t>
      </w:r>
      <w:r xmlns:w="http://schemas.openxmlformats.org/wordprocessingml/2006/main">
        <w:br xmlns:w="http://schemas.openxmlformats.org/wordprocessingml/2006/main"/>
      </w:r>
      <w:r xmlns:w="http://schemas.openxmlformats.org/wordprocessingml/2006/main">
        <w:t xml:space="preserve">3. ** انکوباتورها و شتاب دهنده ها: ** برای انکوباتورها و شتاب دهنده های متمرکز بر هوش مصنوعی، اتوماسیون، و نوآوری های راه اندازی اعمال می شود. این برنامه ها اغلب بودجه اولیه، راهنمایی و دسترسی به ارتباطات و منابع صنعتی را فراهم می کنند. </w:t>
      </w:r>
      <w:r xmlns:w="http://schemas.openxmlformats.org/wordprocessingml/2006/main">
        <w:br xmlns:w="http://schemas.openxmlformats.org/wordprocessingml/2006/main"/>
      </w:r>
      <w:r xmlns:w="http://schemas.openxmlformats.org/wordprocessingml/2006/main">
        <w:t xml:space="preserve">4. ** کمک های مالی و بودجه دولتی: ** کمک های مالی دولتی و برنامه های بودجه حمایت از نوآوری، هوش مصنوعی، و ابتکارات اتوماسیون در اکوسیستم استارت آپ را بررسی کنید. یک پیشنهاد قوی برای برجسته کردن تأثیر بالقوه پلت فرم بر اقتصاد، ایجاد شغل و نوآوری تهیه کنید. </w:t>
      </w:r>
      <w:r xmlns:w="http://schemas.openxmlformats.org/wordprocessingml/2006/main">
        <w:br xmlns:w="http://schemas.openxmlformats.org/wordprocessingml/2006/main"/>
      </w:r>
      <w:r xmlns:w="http://schemas.openxmlformats.org/wordprocessingml/2006/main">
        <w:t xml:space="preserve">5. **Bootstrapping و Crowdfunding:** در صورت لزوم، از استراتژی‌های bootstrapping و crowdfunding برای تأمین بودجه اولیه استفاده کنید. این می‌تواند شامل استفاده از پس‌اندازهای شخصی، وام‌های دوستان و خانواده، یا پلتفرم‌های تامین مالی جمعی مانند Kickstarter یا Indiegogo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افزایش شانس تأمین بودجه،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یک طرح تجاری جامع، شامل پیش بینی های مالی دقیق، تجزیه و تحلیل بازار، و چشم انداز رقابتی ایجاد کنید. </w:t>
      </w:r>
      <w:r xmlns:w="http://schemas.openxmlformats.org/wordprocessingml/2006/main">
        <w:br xmlns:w="http://schemas.openxmlformats.org/wordprocessingml/2006/main"/>
      </w:r>
      <w:r xmlns:w="http://schemas.openxmlformats.org/wordprocessingml/2006/main">
        <w:t xml:space="preserve">* یک حضور آنلاین قوی، از جمله یک وب سایت حرفه ای و پروفایل های رسانه های اجتماعی ایجاد کنید. </w:t>
      </w:r>
      <w:r xmlns:w="http://schemas.openxmlformats.org/wordprocessingml/2006/main">
        <w:br xmlns:w="http://schemas.openxmlformats.org/wordprocessingml/2006/main"/>
      </w:r>
      <w:r xmlns:w="http://schemas.openxmlformats.org/wordprocessingml/2006/main">
        <w:t xml:space="preserve">* شبکه ای قوی از اتصالات در جوامع هوش مصنوعی، اتوماسیون و راه اندازی ایجاد کنید. </w:t>
      </w:r>
      <w:r xmlns:w="http://schemas.openxmlformats.org/wordprocessingml/2006/main">
        <w:br xmlns:w="http://schemas.openxmlformats.org/wordprocessingml/2006/main"/>
      </w:r>
      <w:r xmlns:w="http://schemas.openxmlformats.org/wordprocessingml/2006/main">
        <w:t xml:space="preserve">* یک طرح متقاعدکننده و مواد پشتیبانی کننده، مانند یک جدول، خلاصه اجرایی و پیش بینی های مالی آماده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طرح، می‌توانیم احتمال تأمین بودجه لازم برای راه‌اندازی مرحله اولیه پلتفرم درخواست ویزای راه‌اندازی مبتنی بر چت‌بات را افزایش دهیم.</w:t>
      </w:r>
    </w:p>
    <w:p>
      <w:pPr xmlns:w="http://schemas.openxmlformats.org/wordprocessingml/2006/main">
        <w:pStyle w:val="Heading1"/>
      </w:pPr>
      <w:r xmlns:w="http://schemas.openxmlformats.org/wordprocessingml/2006/main">
        <w:t xml:space="preserve">سوال 17: اطلاعات تکمیلی برای درخواست.</w:t>
      </w:r>
    </w:p>
    <w:p>
      <w:r xmlns:w="http://schemas.openxmlformats.org/wordprocessingml/2006/main">
        <w:t xml:space="preserve">بر اساس جملات ارائه شده، به نظر می رسد که این شرکت در حال بحث در مورد چشم انداز رقابتی و فرصت های بالقوه در فضای درخواست ویزای راه اندازی مبتنی بر چت بات است. در اینجا برخی اطلاعات اضافی وجود دارد که می توان آنها را استنباط کرد یا به جملات ارائه شده مرتبط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شرکت:** به صراحت ذکر نشده است، اما بر اساس زمینه، می توان استنباط کرد که این شرکت احتمالاً یک استارت آپ یا کسب و کاری است که هوش مصنوعی ارائه می دهد. ابزارهای اتوماسیون هدایت شده، به ویژه راه حل های مبتنی بر چت بات، برای برنامه های ویزای راه اندازی.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**طرح تجاری:** به نظر می رسد طرح کسب و کار حول محور استفاده از پلتفرم های هوش مصنوعی مانند ChatGPT برای نوآوری و به دست آوردن سهم بازار در فضای درخواست ویزای راه اندازی است. هدف این شرکت این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**یکپارچه سازی پلتفرم های هوش مصنوعی:** به طور یکپارچه پلتفرم های هوش مصنوعی مانند ChatGPT را در برنامه های تجاری برای ایجاد موانع، فرصت ها و موارد دیگر ادغام کند. </w:t>
      </w:r>
      <w:r xmlns:w="http://schemas.openxmlformats.org/wordprocessingml/2006/main">
        <w:br xmlns:w="http://schemas.openxmlformats.org/wordprocessingml/2006/main"/>
      </w:r>
      <w:r xmlns:w="http://schemas.openxmlformats.org/wordprocessingml/2006/main">
        <w:t xml:space="preserve">2. **صنایع پیشرفته را هدف قرار دهید:** روی صنایع پیچیده تر مانند بانکداری و سایرین تمرکز کنید و فرآیندهای متناسب و ابزارهای اتوماسیون را ارائه دهید. </w:t>
      </w:r>
      <w:r xmlns:w="http://schemas.openxmlformats.org/wordprocessingml/2006/main">
        <w:br xmlns:w="http://schemas.openxmlformats.org/wordprocessingml/2006/main"/>
      </w:r>
      <w:r xmlns:w="http://schemas.openxmlformats.org/wordprocessingml/2006/main">
        <w:t xml:space="preserve">3. **رقابت:** رقابت با سایر شرکت هایی که خدمات اختصاصی هوش مصنوعی یا پلتفرم های ساخت ربات چت را ارائه می دهند، مانند Microsoft Azure، Google Cloud، و خدمات وب آمازون. </w:t>
      </w:r>
      <w:r xmlns:w="http://schemas.openxmlformats.org/wordprocessingml/2006/main">
        <w:br xmlns:w="http://schemas.openxmlformats.org/wordprocessingml/2006/main"/>
      </w:r>
      <w:r xmlns:w="http://schemas.openxmlformats.org/wordprocessingml/2006/main">
        <w:t xml:space="preserve">4. **با ارائه دهندگان ERP شریک شوید:** با ارائه دهندگان برنامه ریزی منابع سازمانی (ERP) مانند SAP، Oracle و IPO همکاری کنید تا دامنه و پیشنهادات شرکت را گسترش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**ارتباط با GPT-4 و OpenAI:** آخرین پیشرفت در فناوری پردازش زبان طبیعی، GPT-4، می‌تواند به طور بالقوه توسط این شرکت برای بهبود راه‌حل‌های مبتنی بر ربات‌های گفتگوی خود مورد استفاده قرار گیرد. کار OpenAI در فرآیندهای یادگیری متخاصم، همانطور که در RoboSumo و OpenAI Five مشاهده می شود، همچنین می تواند بینش ارزشمندی را برای ابزارهای اتوماسیون مبتنی بر هوش مصنوعی این شرکت ارائه دهد. در دسترس بودن GPT-4 در سرویس Azure OpenAI می تواند ادغام پلتفرم های هوش مصنوعی این شرکت را در طرح تجاری خود تسهیل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اطلاعات فوق بر اساس جملات ارائه شده استنباط شده است و ممکن است جامع نباشد. جزئیات بیشتر در مورد شرکت و طرح تجاری آن برای ارائه درک جامع تری ضروری است.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