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Responses to Business Plan Questions</w:t>
      </w:r>
    </w:p>
    <w:p>
      <w:pPr>
        <w:pStyle w:val="Heading1"/>
      </w:pPr>
      <w:r>
        <w:t>Question 1: Describe your business idea shortly.</w:t>
      </w:r>
    </w:p>
    <w:p>
      <w:r>
        <w:t>Based on the provided information, I will describe the business idea for the company operating in the industry:</w:t>
        <w:br/>
        <w:br/>
        <w:t>**Company Name:** Not specified</w:t>
        <w:br/>
        <w:t>**Industry:** Not specified</w:t>
        <w:br/>
        <w:br/>
        <w:t>**Business Idea:**</w:t>
        <w:br/>
        <w:br/>
        <w:t>The company's business idea revolves around developing a chatbot-powered platform that facilitates startup visa applications. The platform aims to innovate and acquire market share in this niche sector.</w:t>
        <w:br/>
        <w:br/>
        <w:t>**Purpose:**</w:t>
        <w:br/>
        <w:br/>
        <w:t>The purpose of this platform is to provide a user-friendly and efficient way for startups and entrepreneurs to navigate the complex process of applying for startup visas. By leveraging AI-driven automation tools and chatbots, the platform aims to simplify the application process, reducing the barriers to entry for startups.</w:t>
        <w:br/>
        <w:br/>
        <w:t>**Unique Features:**</w:t>
        <w:br/>
        <w:br/>
        <w:t>1. **Chatbot-powered interface:** The platform's unique feature is its reliance on chatbot technology, which enables a more streamlined and efficient application process.</w:t>
        <w:br/>
        <w:t>2. **Integration with AI platforms:** The platform can be easily integrated with popular AI platforms like ChatGPT, Microsoft Azure, Google Cloud, and Amazon Web Services, allowing startups to leverage these technologies to enhance their business plans.</w:t>
        <w:br/>
        <w:t>3. **Advanced industry focus:** The platform is designed to cater to startups operating in advanced industries, such as banking and other various industries, providing tailored solutions to meet their specific needs.</w:t>
        <w:br/>
        <w:br/>
        <w:t>**Goals:**</w:t>
        <w:br/>
        <w:br/>
        <w:t>1. **Innovate and acquire market share:** The company aims to innovate and acquire market share in the chatbot-powered startup visa application sector.</w:t>
        <w:br/>
        <w:t>2. **Simplify startup visa applications:** The platform aims to simplify the startup visa application process, making it more accessible and efficient for startups and entrepreneurs.</w:t>
        <w:br/>
        <w:t>3. **Generate new investment opportunities:** By providing a more streamlined application process, the platform aims to generate new investment opportunities for startups that need tools and resources to grow.</w:t>
        <w:br/>
        <w:br/>
        <w:t>Overall, the company's business idea is to create a platform that leverages AI-driven automation tools and chatbots to simplify the startup visa application process, providing a unique and innovative solution for startups operating in advanced industries.</w:t>
      </w:r>
    </w:p>
    <w:p>
      <w:pPr>
        <w:pStyle w:val="Heading1"/>
      </w:pPr>
      <w:r>
        <w:t>Question 2: What is a customer need you plan to satisfy?</w:t>
      </w:r>
    </w:p>
    <w:p>
      <w:r>
        <w:t>Based on the provided text, it appears that the company (no name mentioned) addresses the customer need of entering new markets, specifically helping businesses expand their reach to global buyers, with a focus on the Chinese-speaking market.</w:t>
        <w:br/>
        <w:br/>
        <w:t>The target market for this company seems to be businesses, startups, and entrepreneurs who want to leverage AI-powered chatbots to attract global customers. The company's solution uses its resources to market clients' chatbots to Chinese-speaking buyers worldwide, free of charge. This implies that the company is catering to businesses that are interested in exploring international markets, particularly in China.</w:t>
        <w:br/>
        <w:br/>
        <w:t>Specific client needs being met by this company include:</w:t>
        <w:br/>
        <w:br/>
        <w:t>1. Entry into new markets: The company helps businesses expand their reach to global buyers, with a focus on the Chinese-speaking market.</w:t>
        <w:br/>
        <w:t>2. Cost-effective marketing: The company provides free marketing resources to promote clients' chatbots to Chinese-speaking buyers, reducing the financial burden on businesses.</w:t>
        <w:br/>
        <w:t>3. Access to international markets: By providing a platform for businesses to connect with global buyers, the company meets the need for businesses to explore new market opportunities.</w:t>
        <w:br/>
        <w:br/>
        <w:t>In the context of the provided competitor information, it seems that the company is positioned as a niche player that focuses on chatbot-powered solutions for startup visa applications and global market expansion, whereas competitors like ChatGPT, Microsoft Azure, Google Cloud, Amazon Web Services, SAP, Oracle, and IPO offer more general-purpose AI-driven automation tools and platforms. This company's unique value proposition lies in its ability to help businesses tap into the Chinese-speaking market and provide a cost-effective solution for market expansion.</w:t>
      </w:r>
    </w:p>
    <w:p>
      <w:pPr>
        <w:pStyle w:val="Heading1"/>
      </w:pPr>
      <w:r>
        <w:t>Question 3: What is your compelling solution to the specific customer need?</w:t>
      </w:r>
    </w:p>
    <w:p>
      <w:r>
        <w:t>Based on the provided context, it appears that the solution offered by the company (although the company name is not specified) is a chatbot-powered platform for startup visa applications. Here's a detailed description of the solution and how it addresses customer needs and fulfills the company's vision:</w:t>
        <w:br/>
        <w:br/>
        <w:t>**Solution Description:**</w:t>
        <w:br/>
        <w:br/>
        <w:t>The company's solution is a chatbot-powered platform designed specifically for startup visa applications. This platform leverages AI-driven automation tools, similar to those offered by ChatGPT, to streamline the visa application process for startups and entrepreneurs. The platform is tailored to cater to more advanced industries, such as banking, and offers a more accessible and integrated solution compared to traditional chatbot construction platforms offered by Microsoft Azure, Google Cloud, and Amazon Web Services.</w:t>
        <w:br/>
        <w:br/>
        <w:t>The solution also integrates with business automation platforms provided by SAP, Oracle, and IPO, making it a more comprehensive and user-friendly platform for startups. By doing so, the company's solution sets a lower bar for startups to access AI-powered tools, generating new investment opportunities and creating a more level playing field for startups to compete and innovate.</w:t>
        <w:br/>
        <w:br/>
        <w:t>**Addressing Customer Needs:**</w:t>
        <w:br/>
        <w:br/>
        <w:t>The company's solution addresses the following customer needs:</w:t>
        <w:br/>
        <w:br/>
        <w:t>1. **Streamlined Application Process:** The chatbot-powered platform simplifies the visa application process, reducing the time and effort required for startups to apply for visas.</w:t>
        <w:br/>
        <w:t>2. **Accessibility to AI-Powered Tools:** The solution provides startups with access to AI-driven automation tools, which were previously only available to more established companies with the resources to invest in such technology.</w:t>
        <w:br/>
        <w:t>3. **Integrated Solution:** The platform offers a comprehensive solution that integrates with business automation platforms, making it easier for startups to manage their visa applications and business operations.</w:t>
        <w:br/>
        <w:t>4. **Competitive Advantage:** By providing startups with access to AI-powered tools, the solution enables them to compete more effectively with larger companies and established industries.</w:t>
        <w:br/>
        <w:br/>
        <w:t>**Fulfilling the Company's Vision:**</w:t>
        <w:br/>
        <w:br/>
        <w:t>The company's vision appears to be centered around democratizing access to AI-powered tools for startups and entrepreneurs, enabling them to innovate and compete more effectively in their respective industries. The solution fulfills this vision by:</w:t>
        <w:br/>
        <w:br/>
        <w:t>1. **Levelling the Playing Field:** By providing startups with access to AI-powered tools, the solution helps level the playing field, enabling them to compete more effectively with larger companies.</w:t>
        <w:br/>
        <w:t>2. **Generating New Investment Opportunities:** The solution creates new investment opportunities for startups, enabling them to attract investors and grow their businesses.</w:t>
        <w:br/>
        <w:t>3. **Fostering Innovation:** By providing startups with the tools they need to succeed, the solution fosters innovation and encourages entrepreneurship, driving economic growth and development.</w:t>
        <w:br/>
        <w:br/>
        <w:t>Overall, the company's solution is designed to address the unique needs of startups and entrepreneurs, providing them with the tools and resources they need to succeed in a competitive market.</w:t>
      </w:r>
    </w:p>
    <w:p>
      <w:pPr>
        <w:pStyle w:val="Heading1"/>
      </w:pPr>
      <w:r>
        <w:t>Question 4: What is your business model and an initial idea of pricing?</w:t>
      </w:r>
    </w:p>
    <w:p>
      <w:r>
        <w:t>Based on the provided information, I'll describe a potential business model and pricing strategy for the chatbot-powered startup visa application company.</w:t>
        <w:br/>
        <w:br/>
        <w:t>**Business Model:**</w:t>
        <w:br/>
        <w:br/>
        <w:t>The company operates on a brokerage business model, connecting startups and entrepreneurs with customized chatbot-powered visa application services. The platform facilitates the visa application process, providing innovative and tailored solutions to its customers.</w:t>
        <w:br/>
        <w:br/>
        <w:t>**Key Players:**</w:t>
        <w:br/>
        <w:br/>
        <w:t>1. **Paying Customers:** Startups and entrepreneurs seeking to acquire visas for their businesses.</w:t>
        <w:br/>
        <w:t>2. **End Users:** The startups and entrepreneurs utilizing the chatbot-powered visa application services.</w:t>
        <w:br/>
        <w:br/>
        <w:t>**Monetization Methods:**</w:t>
        <w:br/>
        <w:br/>
        <w:t>1. **Subscription-based Model:** Offer tiered subscription plans to paying customers, providing access to premium features, dedicated support, and customized chatbot solutions. The subscription fees can be charged on a monthly or annual basis.</w:t>
        <w:br/>
        <w:t>2. **Pay-as-You-Go Model:** Implement a pay-as-you-go pricing strategy, where customers are charged based on the number of visa applications submitted or the complexity of the services required.</w:t>
        <w:br/>
        <w:t>3. **Commission-based Model:** Charge a percentage of the total investment secured by the startups and entrepreneurs through the visa application process.</w:t>
        <w:br/>
        <w:br/>
        <w:t>**Pricing Strategy:**</w:t>
        <w:br/>
        <w:br/>
        <w:t>1. **Basic Plan:** Offer a basic plan with limited features and support at a lower cost, targeting early-stage startups and entrepreneurs.</w:t>
        <w:br/>
        <w:t>2. **Premium Plan:** Provide a premium plan with advanced features, dedicated support, and customized chatbot solutions at a higher cost, targeting established startups and entrepreneurs.</w:t>
        <w:br/>
        <w:t>3. **Customized Solutions:** Offer customized solutions for complex industries or large-scale visa applications, pricing them based on the scope and complexity of the project.</w:t>
        <w:br/>
        <w:t>4. **Discounts and Incentives:** Provide discounts for long-term subscriptions, referrals, or bundled services to incentivize customer loyalty and growth.</w:t>
        <w:br/>
        <w:br/>
        <w:t>**Competitive Advantage:**</w:t>
        <w:br/>
        <w:br/>
        <w:t>The company's chatbot-powered visa application platform sets a new standard for innovation and efficiency in the industry. By leveraging AI-driven automation tools and tailored solutions, the company can differentiate itself from competitors and attract a loyal customer base.</w:t>
      </w:r>
    </w:p>
    <w:p>
      <w:pPr>
        <w:pStyle w:val="Heading1"/>
      </w:pPr>
      <w:r>
        <w:t>Question 5: What is your go-to-market plan?</w:t>
      </w:r>
    </w:p>
    <w:p>
      <w:r>
        <w:t>Here is a comprehensive go-to-market plan for the chatbot-powered startup visa application platform:</w:t>
        <w:br/>
        <w:br/>
        <w:t>**Company Name:** VisaBot (assuming no company name information found)</w:t>
        <w:br/>
        <w:br/>
        <w:t>**Mission Statement:** VisaBot aims to revolutionize the startup visa application process by providing an innovative, AI-powered chatbot solution that simplifies and streamlines the experience for entrepreneurs and startups worldwide.</w:t>
        <w:br/>
        <w:br/>
        <w:t>**Target Market Areas:**</w:t>
        <w:br/>
        <w:br/>
        <w:t>1. **Geographic Markets:** United States, Canada, European Union, Australia, and Singapore - countries with prominent startup ecosystems and significant demand for startup visa applications.</w:t>
        <w:br/>
        <w:t>2. **Industry Verticals:** Technology, e-commerce, fintech, healthcare, and education - industries with high potential for startup growth and innovation.</w:t>
        <w:br/>
        <w:br/>
        <w:t>**Customer Segments:**</w:t>
        <w:br/>
        <w:br/>
        <w:t>1. **Primary Target Segment:** Entrepreneurs and startups seeking visa applications for business purposes.</w:t>
        <w:br/>
        <w:t>2. **Secondary Target Segment:** Incubators, accelerators, and coworking spaces supporting startups and entrepreneurs.</w:t>
        <w:br/>
        <w:br/>
        <w:t>**Distribution Strategy:**</w:t>
        <w:br/>
        <w:br/>
        <w:t>1. **Self-Service Model:** Customers can purchase and access VisaBot's chatbot-powered startup visa application platform online, with minimal human intervention.</w:t>
        <w:br/>
        <w:t>2. **Partnerships:** Collaborate with startup ecosystems, incubators, accelerators, and coworking spaces to offer VisaBot as a value-added service to their members.</w:t>
        <w:br/>
        <w:t>3. **Inside Sales Model:** A dedicated sales team will nurture relationships with key decision-makers at larger startups and enterprises to offer customized solutions and support.</w:t>
        <w:br/>
        <w:br/>
        <w:t>**Promotion Strategy:**</w:t>
        <w:br/>
        <w:br/>
        <w:t>1. **Content Marketing:** Develop informative blog posts, whitepapers, and guides on startup visa applications, highlighting the benefits of VisaBot's chatbot-powered solution.</w:t>
        <w:br/>
        <w:t>2. **Digital Marketing:** Leverage social media, search engine optimization (SEO), and targeted online advertising to reach the target audience.</w:t>
        <w:br/>
        <w:t>3. **Influencer Partnerships:** Partner with influential entrepreneurs, thought leaders, and industry experts to promote VisaBot and share their positive experiences.</w:t>
        <w:br/>
        <w:t>4. **Event Marketing:** Participate in startup conferences, trade shows, and industry events to showcase VisaBot and build relationships with potential customers.</w:t>
        <w:br/>
        <w:t>5. **Public Relations:** Craft and distribute press releases to media outlets, highlighting VisaBot's innovative solution and its benefits for startups and entrepreneurs.</w:t>
        <w:br/>
        <w:br/>
        <w:t>**Competitive Landscape:**</w:t>
        <w:br/>
        <w:br/>
        <w:t>1. **Direct Competitors:** Traditional startup visa application providers and government agencies.</w:t>
        <w:br/>
        <w:t>2. **Indirect Competitors:** AI-driven automation tools, chatbot construction platforms, and business automation platforms offered by companies like Microsoft Azure, Google Cloud, Amazon Web Services, SAP, Oracle, and IPO.</w:t>
        <w:br/>
        <w:br/>
        <w:t>**Key Performance Indicators (KPIs):**</w:t>
        <w:br/>
        <w:br/>
        <w:t>1. Customer Acquisition Cost (CAC)</w:t>
        <w:br/>
        <w:t>2. Customer Lifetime Value (CLV)</w:t>
        <w:br/>
        <w:t>3. Monthly Recurring Revenue (MRR)</w:t>
        <w:br/>
        <w:t>4. Customer Satisfaction (CSAT) ratings</w:t>
        <w:br/>
        <w:t>5. Conversion rates from free trials to paid subscriptions</w:t>
        <w:br/>
        <w:br/>
        <w:t>**Budget Allocation:**</w:t>
        <w:br/>
        <w:br/>
        <w:t>1. Marketing and Promotion: 40%</w:t>
        <w:br/>
        <w:t>2. Sales and Partnerships: 30%</w:t>
        <w:br/>
        <w:t>3. Product Development and Maintenance: 20%</w:t>
        <w:br/>
        <w:t>4. Operations and Administration: 10%</w:t>
        <w:br/>
        <w:br/>
        <w:t>By following this go-to-market plan, VisaBot can effectively reach and engage its target audience, differentiate itself from competitors, and drive business growth and revenue.</w:t>
      </w:r>
    </w:p>
    <w:p>
      <w:pPr>
        <w:pStyle w:val="Heading1"/>
      </w:pPr>
      <w:r>
        <w:t>Question 6: What are the benefits that your approach provides to your clients?</w:t>
      </w:r>
    </w:p>
    <w:p>
      <w:r>
        <w:t>Based on the provided content, it appears that the company (let's refer to it as "Company X" since no company name is specified) offers a chatbot-powered startup visa application platform. To explain the benefits that Company X provides to its clients, we can make some inferences based on the context.</w:t>
        <w:br/>
        <w:br/>
        <w:t>Benefits:</w:t>
        <w:br/>
        <w:br/>
        <w:t>1. **Streamlined Startup Visa Application Process**: By leveraging AI-driven automation tools and chatbots, Company X's platform can simplify and expedite the startup visa application process, reducing the time and effort required by entrepreneurs and startups.</w:t>
        <w:br/>
        <w:t>2. **Increased Efficiency**: The integration of AI platforms like ChatGPT can help automate routine tasks, freeing up resources for more strategic and creative activities, leading to increased efficiency and productivity.</w:t>
        <w:br/>
        <w:t>3. **New Investment Opportunities**: By setting a lower bar for startups, Company X's platform can generate new investment opportunities, enabling startups to access funding and resources that might have been previously out of reach.</w:t>
        <w:br/>
        <w:t>4. **Enhanced Competitiveness**: By providing a tailored solution for startup visa applications, Company X's platform can help its clients differentiate themselves from competitors and stay ahead in the market.</w:t>
        <w:br/>
        <w:t>5. **Simplified Integration with Business Plans**: Company X's platform can be easily integrated into business plans, ensuring that startups can focus on their core activities while leveraging the benefits of AI-driven automation.</w:t>
        <w:br/>
        <w:br/>
        <w:t>Pain Points Addressed:</w:t>
        <w:br/>
        <w:br/>
        <w:t>1. **Complex and Time-Consuming Visa Application Process**: Company X's platform addresses the pain point of navigating complex and time-consuming visa application processes, providing a more efficient and streamlined solution.</w:t>
        <w:br/>
        <w:t>2. **Limited Access to Funding and Resources**: By generating new investment opportunities, Company X's platform addresses the pain point of limited access to funding and resources, enabling startups to grow and scale more effectively.</w:t>
        <w:br/>
        <w:t>3. **Difficulty in Differentiating from Competitors**: By providing a tailored solution for startup visa applications, Company X's platform addresses the pain point of struggling to differentiate from competitors, enabling startups to stand out in the market.</w:t>
        <w:br/>
        <w:br/>
        <w:t>Quantified Benefits:</w:t>
        <w:br/>
        <w:br/>
        <w:t>While it's difficult to provide exact quantifiable benefits without more specific data, we can make some educated estimates based on industry benchmarks:</w:t>
        <w:br/>
        <w:br/>
        <w:t>* **Time Savings**: Company X's platform could save startups an average of 50% of the time spent on visa application processes, allowing them to redirect resources to more strategic activities.</w:t>
        <w:br/>
        <w:t>* **Increased Funding**: By generating new investment opportunities, Company X's platform could help startups secure an average of 20% more funding, enabling them to scale and grow more rapidly.</w:t>
        <w:br/>
        <w:t>* **Competitive Advantage**: By providing a differentiated solution for startup visa applications, Company X's platform could help startups gain a 15% competitive advantage in the market, leading to increased market share and revenue growth.</w:t>
        <w:br/>
        <w:br/>
        <w:t>Please note that these estimates are hypothetical and may vary depending on the specific implementation and market conditions.</w:t>
      </w:r>
    </w:p>
    <w:p>
      <w:pPr>
        <w:pStyle w:val="Heading1"/>
      </w:pPr>
      <w:r>
        <w:t>Question 7: What are the alternative approaches available for the problem that you solve?</w:t>
      </w:r>
    </w:p>
    <w:p>
      <w:r>
        <w:t>The problem "No company_name information found" can be addressed by alternative approaches that provide company information, competitor analysis, and market research. Some alternative approaches include:</w:t>
        <w:br/>
        <w:br/>
        <w:t xml:space="preserve">1. **Manual Research**: Conducting manual research on competitors, startups, and companies in the industry can provide valuable insights and information on company names. This approach involves searching online databases, articles, and reports to gather information. </w:t>
        <w:br/>
        <w:t>Gap: Time-consuming, labor-intensive, and may not provide comprehensive or up-to-date information.</w:t>
        <w:br/>
        <w:br/>
        <w:t>2. **Database Subscriptions**: Utilizing databases such as Crunchbase, PitchBook, or Thomson Reuters that provide access to company information, funding data, and industry trends.</w:t>
        <w:br/>
        <w:t>Gap: Requires subscription fees, may not provide real-time data, and data accuracy depends on the source.</w:t>
        <w:br/>
        <w:br/>
        <w:t>3. **Natural Language Processing (NLP) and Web Scraping**: Employing NLP and web scraping techniques to extract company information from online sources, such as news articles, social media, and company websites.</w:t>
        <w:br/>
        <w:t>Gap: May require significant development and maintenance efforts, can be prone to errors, and may not provide comprehensive information.</w:t>
        <w:br/>
        <w:br/>
        <w:t>4. **API Integrations**: Integrating with APIs from companies like LinkedIn, Twitter, or other social media platforms to gather company information.</w:t>
        <w:br/>
        <w:t>Gap: Requires API keys, may have usage limits, and data accuracy depends on the source.</w:t>
        <w:br/>
        <w:br/>
        <w:t>5. **Market Research Reports**: Purchasing market research reports from firms like IBISWorld, Hoover's, or Forrester that provide insights on companies, industries, and market trends.</w:t>
        <w:br/>
        <w:t>Gap: Can be expensive, may not provide real-time data, and may not cover niche or emerging industries.</w:t>
        <w:br/>
        <w:br/>
        <w:t>6. **Industry Associations and Networks**: Partnering with industry associations, networks, and conferences to gather information on companies and startups in the industry.</w:t>
        <w:br/>
        <w:t>Gap: May require membership fees, can be time-consuming, and may not provide comprehensive information.</w:t>
        <w:br/>
        <w:br/>
        <w:t>7. **AI-powered Business Intelligence Tools**: Utilizing AI-powered business intelligence tools like Datanyze, Hunter, orInsideView to gather company information, contact data, and sales intelligence.</w:t>
        <w:br/>
        <w:t>Gap: May require subscription fees, can be prone to errors, and data accuracy depends on the source.</w:t>
        <w:br/>
        <w:br/>
        <w:t>In the context of the provided content, the approaches mentioned can be used to gather information on companies like Microsoft Azure, Google Cloud, Amazon Web Services, SAP, Oracle, and IPO, and analyze their offerings, market share, and competitive landscape in the chatbot-powered startup visa applications space.</w:t>
      </w:r>
    </w:p>
    <w:p>
      <w:pPr>
        <w:pStyle w:val="Heading1"/>
      </w:pPr>
      <w:r>
        <w:t>Question 8: Who are the main competitors?</w:t>
      </w:r>
    </w:p>
    <w:p>
      <w:r>
        <w:t>Based on the provided content, the main competitors in the industry of chatbot-powered startup visa applications are:</w:t>
        <w:br/>
        <w:br/>
        <w:t>1. **ChatGPT**: As a prominent AI-powered chatbot platform, ChatGPT is a significant competitor in the space. Although not a direct competitor in traditional startup visa applications, its AI-driven automation tools and capabilities to integrate with business plans can set new barriers and opportunities.</w:t>
        <w:br/>
        <w:br/>
        <w:t>2. **Microsoft Azure**: As a dedicated AI service and chatbot construction platform, Microsoft Azure is a strong competitor in the industry. Its cloud-based services and AI capabilities make it a robust player in the market.</w:t>
        <w:br/>
        <w:br/>
        <w:t>3. **Google Cloud**: Similar to Microsoft Azure, Google Cloud offers dedicated AI services and chatbot construction platforms, making it a significant competitor in the industry.</w:t>
        <w:br/>
        <w:br/>
        <w:t>4. **Amazon Web Services (AWS)**: AWS provides a range of AI services and chatbot construction platforms, making it a key competitor in the market. Its extensive cloud infrastructure and AI capabilities make it a powerful player.</w:t>
        <w:br/>
        <w:br/>
        <w:t>5. **SAP**: As a business automation platform provider, SAP is a competitor in the industry. Its platforms can be integrated with chatbot technology to provide automated visa application processes.</w:t>
        <w:br/>
        <w:br/>
        <w:t>6. **Oracle**: Similar to SAP, Oracle provides business automation platforms that can be integrated with chatbot technology, making it a competitor in the industry.</w:t>
        <w:br/>
        <w:br/>
        <w:t>7. **IPO (International Organization)**: Although not explicitly defined, IPO is mentioned as a competitor in the industry, likely referring to an international organization that provides chatbot-powered startup visa application services or solutions.</w:t>
        <w:br/>
        <w:br/>
        <w:t>**Market Presence Analysis:**</w:t>
        <w:br/>
        <w:br/>
        <w:t>These competitors have a strong market presence due to their established brands, extensive resources, and existing customer bases. The market is likely to be highly competitive, with each player vying for market share and innovation in chatbot-powered startup visa applications.</w:t>
        <w:br/>
        <w:br/>
        <w:t>The key differentiators for these competitors will likely be their ability to:</w:t>
        <w:br/>
        <w:br/>
        <w:t>* Integrate AI-powered chatbots seamlessly with existing business processes and industries</w:t>
        <w:br/>
        <w:t>* Offer tailored solutions for specific industries, such as banking and others</w:t>
        <w:br/>
        <w:t>* Provide user-friendly interfaces and automation capabilities</w:t>
        <w:br/>
        <w:t>* Develop innovative features and functionalities to stay ahead in the market</w:t>
        <w:br/>
        <w:t>* Build strong partnerships with startups, entrepreneurs, and international organizations to expand their reach and market share.</w:t>
      </w:r>
    </w:p>
    <w:p>
      <w:pPr>
        <w:pStyle w:val="Heading1"/>
      </w:pPr>
      <w:r>
        <w:t>Question 9: What are your solution’s competitive advantages?</w:t>
      </w:r>
    </w:p>
    <w:p>
      <w:r>
        <w:t>Based on the provided information, it appears that the company in question operates in the chatbot-powered startup visa application space. To describe the competitive advantages of this company over its competitors, I'll focus on innovation, scalability, and differentiation.</w:t>
        <w:br/>
        <w:br/>
        <w:t>**Competitive Advantage 1: Innovation**</w:t>
        <w:br/>
        <w:br/>
        <w:t>The company's competitive advantage lies in its innovative approach to chatbot-powered startup visa applications. By leveraging AI-driven automation tools, the company can offer a more efficient and streamlined process for startups and entrepreneurs. This innovation sets the company apart from traditional startup visa application providers, who may not have the same level of automation and AI integration. The proposed framework's lower barrier to entry also creates new investment opportunities for startups that need these tools, further solidifying the company's innovative edge.</w:t>
        <w:br/>
        <w:br/>
        <w:t>**Competitive Advantage 2: Scalability**</w:t>
        <w:br/>
        <w:br/>
        <w:t>The company's use of chatbot-powered technology and AI-driven automation enables scalability and flexibility. By integrating with chat-GPT-like AI platforms, the company can easily adapt to changing market demands and customer needs. This scalability allows the company to expand its services to a broader range of industries, including banking and other complex sectors, which traditional startup visa application providers may not be equipped to handle. Additionally, the company's flexibility enables it to respond quickly to shifting market trends and customer requirements.</w:t>
        <w:br/>
        <w:br/>
        <w:t>**Competitive Advantage 3: Differentiation**</w:t>
        <w:br/>
        <w:br/>
        <w:t>The company's focus on chatbot-powered startup visa applications differentiates it from competitors like Microsoft Azure, Google Cloud, and Amazon Web Services, which offer more general-purpose AI services or chatbot construction platforms. The company's specialized approach sets it apart from business automation platforms like SAP, Oracle, and IPO, which may not have the same level of chatbot integration. Moreover, the company's innovative framework and AI-driven automation create a unique value proposition that is difficult for competitors to replicate.</w:t>
        <w:br/>
        <w:br/>
        <w:t>**Additional Competitive Advantages**</w:t>
        <w:br/>
        <w:br/>
        <w:t>* **Integration with AI services**: The company's ability to integrate with AI services like chat-GPT-like platforms provides an additional layer of competitiveness. This integration enables the company to leverage the strengths of AI-driven automation, further enhancing its innovative edge.</w:t>
        <w:br/>
        <w:t>* **Industry-specific expertise**: The company's focus on startup visa applications gives it industry-specific expertise and knowledge, which sets it apart from more general-purpose AI service providers.</w:t>
        <w:br/>
        <w:t>* **Lower barriers to entry**: The company's proposed framework's lower barrier to entry creates new investment opportunities for startups that need these tools, making it an attractive option for customers.</w:t>
        <w:br/>
        <w:br/>
        <w:t>In summary, the company's competitive advantages lie in its innovative approach to chatbot-powered startup visa applications, scalability through AI-driven automation, and differentiation through its specialized focus on startup visa applications. These advantages, combined with its ability to integrate with AI services, industry-specific expertise, and lower barriers to entry, position the company as a leader in its market.</w:t>
      </w:r>
    </w:p>
    <w:p>
      <w:pPr>
        <w:pStyle w:val="Heading1"/>
      </w:pPr>
      <w:r>
        <w:t>Question 10: Describe your team plan.</w:t>
      </w:r>
    </w:p>
    <w:p>
      <w:r>
        <w:t>Based on the provided information, I will outline a team plan for the chatbot-powered startup visa application company. Since there is no company name information found, I will refer to the company as "Chatbot Visa Co." for the purpose of this outline.</w:t>
        <w:br/>
        <w:br/>
        <w:t>**Company Overview:**</w:t>
        <w:br/>
        <w:t>Chatbot Visa Co. aims to innovate and acquire market share in the startup visa application process using chatbot technology. The company will leverage AI-driven automation tools to simplify the application process and provide new investment opportunities for startups.</w:t>
        <w:br/>
        <w:br/>
        <w:t>**Key Roles and Responsibilities:**</w:t>
        <w:br/>
        <w:br/>
        <w:t>1. **CEO/Founder:**</w:t>
        <w:br/>
        <w:tab/>
        <w:t>* Responsible for overall strategy and direction of the company</w:t>
        <w:br/>
        <w:tab/>
        <w:t>* Oversees product development, marketing, and sales</w:t>
        <w:br/>
        <w:tab/>
        <w:t>* Ensures compliance with regulatory requirements</w:t>
        <w:br/>
        <w:tab/>
        <w:t>* Reports to the Board of Directors</w:t>
        <w:br/>
        <w:t>2. **CTO:**</w:t>
        <w:br/>
        <w:tab/>
        <w:t>* Leads the development of the chatbot technology and architecture</w:t>
        <w:br/>
        <w:tab/>
        <w:t>* Oversees the integration of AI-driven automation tools</w:t>
        <w:br/>
        <w:tab/>
        <w:t>* Ensures scalability and security of the platform</w:t>
        <w:br/>
        <w:tab/>
        <w:t>* Reports to the CEO/Founder</w:t>
        <w:br/>
        <w:t>3. **Product Manager:**</w:t>
        <w:br/>
        <w:tab/>
        <w:t>* Responsible for defining and prioritizing product features</w:t>
        <w:br/>
        <w:tab/>
        <w:t>* Collaborates with cross-functional teams to develop the product roadmap</w:t>
        <w:br/>
        <w:tab/>
        <w:t>* Works closely with the CTO to ensure technical feasibility</w:t>
        <w:br/>
        <w:tab/>
        <w:t>* Reports to the CEO/Founder</w:t>
        <w:br/>
        <w:t>4. **Marketing Manager:**</w:t>
        <w:br/>
        <w:tab/>
        <w:t>* Develops and executes marketing strategies to acquire customers</w:t>
        <w:br/>
        <w:tab/>
        <w:t>* Collaborates with the Product Manager to create marketing materials</w:t>
        <w:br/>
        <w:tab/>
        <w:t>* Manages social media presence and content creation</w:t>
        <w:br/>
        <w:tab/>
        <w:t>* Reports to the CEO/Founder</w:t>
        <w:br/>
        <w:t>5. **Sales Manager:**</w:t>
        <w:br/>
        <w:tab/>
        <w:t>* Develops and executes sales strategies to acquire customers</w:t>
        <w:br/>
        <w:tab/>
        <w:t>* Collaborates with the Marketing Manager to create sales materials</w:t>
        <w:br/>
        <w:tab/>
        <w:t>* Builds and maintains relationships with key stakeholders</w:t>
        <w:br/>
        <w:tab/>
        <w:t>* Reports to the CEO/Founder</w:t>
        <w:br/>
        <w:t>6. **AI/Chatbot Developer:**</w:t>
        <w:br/>
        <w:tab/>
        <w:t>* Develops and maintains the chatbot technology</w:t>
        <w:br/>
        <w:tab/>
        <w:t>* Collaborates with the CTO to ensure technical feasibility</w:t>
        <w:br/>
        <w:tab/>
        <w:t>* Works closely with the Product Manager to implement product features</w:t>
        <w:br/>
        <w:tab/>
        <w:t>* Reports to the CTO</w:t>
        <w:br/>
        <w:t>7. **DevOps Engineer:**</w:t>
        <w:br/>
        <w:tab/>
        <w:t>* Ensures the smooth operation of the platform</w:t>
        <w:br/>
        <w:tab/>
        <w:t>* Collaborates with the CTO to ensure scalability and security</w:t>
        <w:br/>
        <w:tab/>
        <w:t>* Reports to the CTO</w:t>
        <w:br/>
        <w:t>8. **Customer Support Specialist:**</w:t>
        <w:br/>
        <w:tab/>
        <w:t>* Provides support to customers using the chatbot platform</w:t>
        <w:br/>
        <w:tab/>
        <w:t>* Collaborates with the Product Manager to identify and prioritize customer feedback</w:t>
        <w:br/>
        <w:tab/>
        <w:t>* Reports to the CEO/Founder</w:t>
        <w:br/>
        <w:br/>
        <w:t>**Ownership Structure:**</w:t>
        <w:br/>
        <w:br/>
        <w:t>* **CEO/Founder:** 50% equity stake</w:t>
        <w:br/>
        <w:t>* **CTO:** 20% equity stake</w:t>
        <w:br/>
        <w:t>* **Product Manager:** 10% equity stake</w:t>
        <w:br/>
        <w:t>* **Marketing Manager:** 5% equity stake</w:t>
        <w:br/>
        <w:t>* **Sales Manager:** 5% equity stake</w:t>
        <w:br/>
        <w:t>* **AI/Chatbot Developer:** 2% equity stake</w:t>
        <w:br/>
        <w:t>* **DevOps Engineer:** 2% equity stake</w:t>
        <w:br/>
        <w:t>* **Customer Support Specialist:** 1% equity stake</w:t>
        <w:br/>
        <w:br/>
        <w:t>**Board of Directors:**</w:t>
        <w:br/>
        <w:br/>
        <w:t>* **CEO/Founder:** Chairperson</w:t>
        <w:br/>
        <w:t>* **Independent Director:** 1 seat</w:t>
        <w:br/>
        <w:t>* **Industry Expert:** 1 seat</w:t>
        <w:br/>
        <w:t>* **Investor Representative:** 1 seat</w:t>
        <w:br/>
        <w:br/>
        <w:t>Note: The ownership structure and Board of Directors composition may vary depending on the company's specific needs and circumstances. This outline provides a general framework for the team plan and can be adjusted accordingly.</w:t>
      </w:r>
    </w:p>
    <w:p>
      <w:pPr>
        <w:pStyle w:val="Heading1"/>
      </w:pPr>
      <w:r>
        <w:t>Question 11: Describe what you have done so far.</w:t>
      </w:r>
    </w:p>
    <w:p>
      <w:r>
        <w:t>Based on the provided information, here is a summary of what has been done so far:</w:t>
        <w:br/>
        <w:br/>
        <w:t>**Company Name:** Not available</w:t>
        <w:br/>
        <w:br/>
        <w:t>**Current Status:** Not available</w:t>
        <w:br/>
        <w:br/>
        <w:t>**Prototypes:** The company is experiencing issues with their prototypes, specifically with Figma, where they have at least 2-3 tickets into support. The prototypes and design systems have worked efficiently for years, but within the last week, they are facing huge lags in loading prototypes, and simple overlays take 3-4 seconds to open, making it difficult to demo efficiently.</w:t>
        <w:br/>
        <w:br/>
        <w:t>**Demos:** The company has teams of global stakeholders waiting for demos, but the current state of their prototypes is hindering their ability to do so.</w:t>
        <w:br/>
        <w:br/>
        <w:t>**IPs:** No intellectual property information is mentioned.</w:t>
        <w:br/>
        <w:br/>
        <w:t>**Customer Contacts:** No customer contact information is available.</w:t>
        <w:br/>
        <w:br/>
        <w:t>It's important to note that the provided content appears to be discussing competitors and potential solutions in the startup visa application space, but it does not provide any information about the company's current status, prototypes, demos, IPs, or customer contacts.</w:t>
      </w:r>
    </w:p>
    <w:p>
      <w:pPr>
        <w:pStyle w:val="Heading1"/>
      </w:pPr>
      <w:r>
        <w:t>Question 12: Have you already established a company working on this business idea?</w:t>
      </w:r>
    </w:p>
    <w:p>
      <w:r>
        <w:t>Based on the provided content, it appears that you are looking to establish a new company that focuses on chatbot-powered startup visa applications. Since there is no existing company information found, I will provide you with a proposal for a new company.</w:t>
        <w:br/>
        <w:br/>
        <w:t>**Company Name:** InnovaVisa Technologies, Inc.</w:t>
        <w:br/>
        <w:br/>
        <w:t>**Location:** San Francisco, California, USA</w:t>
        <w:br/>
        <w:br/>
        <w:t>**Legal Structure:** Corporation (C-Corp)</w:t>
        <w:br/>
        <w:br/>
        <w:t>**Description:** InnovaVisa Technologies, Inc. is a cutting-edge technology company that specializes in developing AI-driven chatbot solutions for startup visa applications. Our mission is to provide innovative and efficient tools for entrepreneurs and startups to navigate the complex process of obtaining visas, while also creating new investment opportunities and setting a higher standard for the industry.</w:t>
        <w:br/>
        <w:br/>
        <w:t>**Competitive Landscape:**</w:t>
        <w:br/>
        <w:br/>
        <w:t>1. **ChatGPT:** While not a direct competitor, ChatGPT's AI platform can be integrated into business plans to enhance the visa application process. InnovaVisa Technologies can leverage ChatGPT's capabilities to provide a more advanced and comprehensive solution.</w:t>
        <w:br/>
        <w:t>2. **Microsoft Azure, Google Cloud, and Amazon Web Services:** These cloud computing giants offer dedicated AI services and chatbot construction platforms that InnovaVisa Technologies can utilize to develop and deploy its chatbot solutions.</w:t>
        <w:br/>
        <w:t>3. **SAP, Oracle, and IPO:** These enterprise software companies offer business automation platforms that can be integrated with InnovaVisa Technologies' chatbot solutions to provide a more comprehensive and streamlined visa application process.</w:t>
        <w:br/>
        <w:br/>
        <w:t>**Unique Selling Proposition (USP):** InnovaVisa Technologies' chatbot-powered platform will offer a unique combination of AI-driven automation, industry-specific tailoring, and expert guidance to provide a seamless and successful visa application experience for startups and entrepreneurs.</w:t>
        <w:br/>
        <w:br/>
        <w:t>**Business Model:**</w:t>
        <w:br/>
        <w:br/>
        <w:t>1. **Subscription-based:** Offer a monthly or annual subscription fee for access to the chatbot-powered platform, with tiered pricing for different levels of service.</w:t>
        <w:br/>
        <w:t>2. **Partnerships:** Collaborate with industry partners, such as startup accelerators, incubators, and venture capital firms, to offer bundled services and promote the platform.</w:t>
        <w:br/>
        <w:t>3. **Consulting Services:** Provide expert consulting services to startups and entrepreneurs, leveraging the company's expertise in AI, chatbots, and visa applications.</w:t>
        <w:br/>
        <w:br/>
        <w:t>**Management Team:**</w:t>
        <w:br/>
        <w:br/>
        <w:t>1. **CEO:** [Name], experienced entrepreneur and AI expert with a strong background in developing and deploying chatbot solutions.</w:t>
        <w:br/>
        <w:t>2. **CTO:** [Name], seasoned technologist with expertise in AI, machine learning, and cloud computing.</w:t>
        <w:br/>
        <w:t>3. **Head of Business Development:** [Name], professional with a strong network in the startup and entrepreneurial ecosystem.</w:t>
        <w:br/>
        <w:br/>
        <w:t>This is a basic proposal, and further development of the company's strategy, operations, and financial projections will be required.</w:t>
      </w:r>
    </w:p>
    <w:p>
      <w:pPr>
        <w:pStyle w:val="Heading1"/>
      </w:pPr>
      <w:r>
        <w:t>Question 13: Have you participated in any accelerator/incubator programs?</w:t>
      </w:r>
    </w:p>
    <w:p>
      <w:r>
        <w:t>Based on the provided content, it appears that no company_name information has been found, and therefore, it is unclear whether this company has participated in any accelerator or incubator programs. Since there is no specific information about the company's involvement in such programs, I will not be able to provide details about the programs.</w:t>
        <w:br/>
        <w:br/>
        <w:t>However, I can offer some general information about accelerators and incubators, as well as the concept of a Minimum Viable Product (MVP), which might be relevant to the chatbot-powered startup visa applications mentioned in the content.</w:t>
        <w:br/>
        <w:br/>
        <w:t>Accelerators typically support early-stage businesses that already have a Minimum Viable Product (MVP). An MVP is the leanest version of a product or service that actually works and demonstrates its use case, allowing teams to collect validated learning about customers with the least effort. Incubators, on the other hand, often focus on nurturing startups from the idea stage to the point where they are ready to enter an accelerator program.</w:t>
        <w:br/>
        <w:br/>
        <w:t>In terms of the chatbot-powered startup visa applications, it's interesting to note that companies like ChatGPT, Microsoft Azure, Google Cloud, Amazon Web Services, SAP, Oracle, and IPO might be potential competitors or collaborators in this space. These organizations offer AI-driven automation tools, chatbot construction platforms, or business automation platforms that could be integrated into business plans, potentially setting new barriers and opportunities for startups.</w:t>
        <w:br/>
        <w:br/>
        <w:t>If you have any further questions or would like to discuss the potential implications of accelerator programs, MVPs, or chatbot-powered startup visa applications, please feel free to ask!</w:t>
      </w:r>
    </w:p>
    <w:p>
      <w:pPr>
        <w:pStyle w:val="Heading1"/>
      </w:pPr>
      <w:r>
        <w:t>Question 14: Do you have contacts in Finland?</w:t>
      </w:r>
    </w:p>
    <w:p>
      <w:r>
        <w:t xml:space="preserve">Based on the provided content, it seems that you are looking to explore business opportunities in Finland related to chatbot-powered startup visa applications. </w:t>
        <w:br/>
        <w:br/>
        <w:t>Although there is no specific company name or contact information provided, I can offer some insights on why Finland might be an attractive destination for such ventures:</w:t>
        <w:br/>
        <w:br/>
        <w:t>1. **Digitalization and Innovation**: Finland is known for its strong digital infrastructure, high-tech industry, and innovative ecosystem. The country has a long history of investing in research and development, making it an attractive location for companies involved in AI, automation, and chatbot technology.</w:t>
        <w:br/>
        <w:br/>
        <w:t>2. **Business-Friendly Environment**: Finland consistently ranks high in terms of ease of doing business, corruption perception, and competitiveness. The country has a straightforward and efficient business registration process, low bureaucracy, and a highly educated workforce.</w:t>
        <w:br/>
        <w:br/>
        <w:t>3. **Talent Pool**: Finland is home to top-notch universities and research institutions, providing access to skilled developers, engineers, and AI experts. This talent pool can be leveraged to develop and refine chatbot-powered solutions.</w:t>
        <w:br/>
        <w:br/>
        <w:t>4. **Government Support**: The Finnish government has initiated various programs and initiatives to support startups, entrepreneurs, and innovation. This includes funding, tax incentives, and access to networking events and mentorship programs.</w:t>
        <w:br/>
        <w:br/>
        <w:t>5. **Strategic Location**: Finland's location in the Nordic region provides easy access to other European markets, making it an ideal location for companies looking to expand their presence in the EU.</w:t>
        <w:br/>
        <w:br/>
        <w:t>Given these factors, Finland presents an attractive destination for companies involved in chatbot-powered startup visa applications. If you're considering establishing a presence in Finland, I recommend exploring the following options:</w:t>
        <w:br/>
        <w:br/>
        <w:t>* **Helsinki Startup Region**: This region is home to a thriving startup ecosystem, with numerous coworking spaces, accelerators, and networking events.</w:t>
        <w:br/>
        <w:t>* **Slush**: An annual startup conference held in Helsinki, which attracts investors, entrepreneurs, and innovators from around the world.</w:t>
        <w:br/>
        <w:t>* **Business Finland**: A government-funded agency that provides support for startups, innovation, and internationalization.</w:t>
        <w:br/>
        <w:br/>
        <w:t>Feel free to reach out if you'd like more information on the Finnish business environment, startup ecosystem, or potential partnerships.</w:t>
      </w:r>
    </w:p>
    <w:p>
      <w:pPr>
        <w:pStyle w:val="Heading1"/>
      </w:pPr>
      <w:r>
        <w:t>Question 15: What is your plan for the first 12 months of operation?</w:t>
      </w:r>
    </w:p>
    <w:p>
      <w:r>
        <w:t>Based on the provided information, I will create a comprehensive plan for the first 12 months of operation for the chatbot-powered startup visa application company.</w:t>
        <w:br/>
        <w:br/>
        <w:t>**Company Overview:**</w:t>
        <w:br/>
        <w:t>The company aims to revolutionize the startup visa application process by leveraging chatbot technology, providing a seamless and efficient experience for entrepreneurs and startups.</w:t>
        <w:br/>
        <w:br/>
        <w:t>**First 12 Months Plan:**</w:t>
        <w:br/>
        <w:br/>
        <w:t>**Month 1-3: Research and Development (R&amp;D) Phase**</w:t>
        <w:br/>
        <w:br/>
        <w:t>* Task: Conduct market research to identify the most critical pain points in traditional startup visa applications.</w:t>
        <w:br/>
        <w:t>* Milestone: Complete a comprehensive market research report highlighting the challenges and opportunities in the industry.</w:t>
        <w:br/>
        <w:t>* Expected Outcome: Gain insights into the market needs and identify potential competitors.</w:t>
        <w:br/>
        <w:br/>
        <w:t>* Task: Develop a minimum viable product (MVP) of the chatbot-powered startup visa application platform.</w:t>
        <w:br/>
        <w:t>* Milestone: Design and develop a functional MVP with basic features.</w:t>
        <w:br/>
        <w:t>* Expected Outcome: Create a prototype that demonstrates the core functionality of the platform.</w:t>
        <w:br/>
        <w:br/>
        <w:t>**Month 4-6: Platform Development and Integration Phase**</w:t>
        <w:br/>
        <w:br/>
        <w:t>* Task: Develop and refine the chatbot-powered startup visa application platform.</w:t>
        <w:br/>
        <w:t>* Milestone: Integrate AI-driven automation tools, such as ChatGPT, and dedicated AI services from Microsoft Azure, Google Cloud, and Amazon Web Services.</w:t>
        <w:br/>
        <w:t>* Expected Outcome: Create a robust and scalable platform that leverages AI technology to simplify the startup visa application process.</w:t>
        <w:br/>
        <w:br/>
        <w:t>* Task: Establish partnerships with industry leaders, such as SAP, Oracle, and IPO, to integrate their business automation tools and processes.</w:t>
        <w:br/>
        <w:t>* Milestone: Finalize partnerships and integrate relevant tools and processes into the platform.</w:t>
        <w:br/>
        <w:t>* Expected Outcome: Enhance the platform's capabilities and provide users with a more comprehensive solution.</w:t>
        <w:br/>
        <w:br/>
        <w:t>**Month 7-9: Testing and Quality Assurance Phase**</w:t>
        <w:br/>
        <w:br/>
        <w:t>* Task: Conduct alpha and beta testing of the platform to identify and resolve technical issues.</w:t>
        <w:br/>
        <w:t>* Milestone: Complete testing and Quality Assurance (QA) with a minimum of 500 beta users.</w:t>
        <w:br/>
        <w:t>* Expected Outcome: Refine the platform's performance, user experience, and overall quality.</w:t>
        <w:br/>
        <w:br/>
        <w:t>* Task: Develop a comprehensive user manual and support resources.</w:t>
        <w:br/>
        <w:t>* Milestone: Create a user-friendly manual and supporting materials, such as tutorials and FAQs.</w:t>
        <w:br/>
        <w:t>* Expected Outcome: Ensure users have access to clear guidance and support to maximize platform adoption.</w:t>
        <w:br/>
        <w:br/>
        <w:t>**Month 10-12: Launch and Marketing Phase**</w:t>
        <w:br/>
        <w:br/>
        <w:t>* Task: Launch the chatbot-powered startup visa application platform.</w:t>
        <w:br/>
        <w:t>* Milestone: Successfully launch the platform, with a minimum of 1,000 registered users within the first month.</w:t>
        <w:br/>
        <w:t>* Expected Outcome: Establish the company as a pioneer in the chatbot-powered startup visa application space.</w:t>
        <w:br/>
        <w:br/>
        <w:t>* Task: Develop and execute a marketing strategy to reach potential users, entrepreneurs, and startups.</w:t>
        <w:br/>
        <w:t>* Milestone: Achieve a minimum of 5,000 registered users within the first six months of launch.</w:t>
        <w:br/>
        <w:t>* Expected Outcome: Increase brand awareness, drive user adoption, and establish the company as a leader in the industry.</w:t>
        <w:br/>
        <w:br/>
        <w:t>**Additional Tasks and Milestones:**</w:t>
        <w:br/>
        <w:br/>
        <w:t>* Establish a customer support team to handle user inquiries and feedback.</w:t>
        <w:br/>
        <w:t>* Develop a feedback mechanism to collect user insights and suggestions for platform improvement.</w:t>
        <w:br/>
        <w:t>* Continuously monitor and analyze market trends, competitor activity, and user feedback to refine the platform and stay ahead of the competition.</w:t>
        <w:br/>
        <w:br/>
        <w:t>**Financial Projections:**</w:t>
        <w:br/>
        <w:br/>
        <w:t>* Initial investment: $500,000 (seed funding)</w:t>
        <w:br/>
        <w:t>* Revenue growth: $1 million in year one, with a growth rate of 20% YoY for the next three years.</w:t>
        <w:br/>
        <w:t>* Break-even point: Within the first 18 months of operation.</w:t>
        <w:br/>
        <w:br/>
        <w:t>This comprehensive plan outlines the key tasks, milestones, and expected outcomes for the first 12 months of operation for the chatbot-powered startup visa application company. By focusing on R&amp;D, platform development, testing, and marketing, the company can establish itself as a leader in the industry and achieve significant revenue growth.</w:t>
      </w:r>
    </w:p>
    <w:p>
      <w:pPr>
        <w:pStyle w:val="Heading1"/>
      </w:pPr>
      <w:r>
        <w:t>Question 16: What is your plan to fund the initial phase of your company?</w:t>
      </w:r>
    </w:p>
    <w:p>
      <w:r>
        <w:t>Based on the provided content, it appears that you are developing a chatbot-powered startup visa application platform. To estimate the funding needs and plan to secure it, let's break down the necessary aspects:</w:t>
        <w:br/>
        <w:br/>
        <w:t>**Estimated Funding Need:**</w:t>
        <w:br/>
        <w:br/>
        <w:t>To develop a comprehensive chatbot-powered startup visa application platform, considering the competitive landscape and the need for advanced AI-driven automation tools, a robust infrastructure, and integration with various services, an estimated initial funding requirement could be around $500,000 to $1,000,000.</w:t>
        <w:br/>
        <w:br/>
        <w:t>This funding will cover the initial phases of development, including:</w:t>
        <w:br/>
        <w:br/>
        <w:t>1. Research and Development (R&amp;D) of the chatbot technology and integration with existing platforms (e.g., Microsoft Azure, Google Cloud, and Amazon Web Services).</w:t>
        <w:br/>
        <w:t>2. Development of the startup visa application framework, incorporating AI-driven automation tools and processes tailored to advanced industries.</w:t>
        <w:br/>
        <w:t>3. Building a robust infrastructure to support the platform, including server costs, networking, and security.</w:t>
        <w:br/>
        <w:t>4. Integration with existing systems and services, such as SAP, Oracle, and IPO.</w:t>
        <w:br/>
        <w:t>5. Initial marketing and advertising efforts to attract startups and entrepreneurs.</w:t>
        <w:br/>
        <w:br/>
        <w:t>**Plan to Secure Funding:**</w:t>
        <w:br/>
        <w:br/>
        <w:t>To secure the necessary funding, we will explore the following options:</w:t>
        <w:br/>
        <w:br/>
        <w:t>1. **Venture Capital (VC) Funding:** Reach out to VC firms focused on AI, automation, and startup innovation. Prepare a compelling pitch showcasing the unique value proposition of the chatbot-powered startup visa application platform, its competitive advantage, and the potential for growth and returns on investment.</w:t>
        <w:br/>
        <w:t>2. **Angel Investors:** Network with angel investors who have a track record of investing in AI-driven startups and technology-enabled platforms. Emphasize the potential for scalability, the addressable market size, and the competitive landscape.</w:t>
        <w:br/>
        <w:t>3. **Incubators and Accelerators:** Apply to incubators and accelerators focused on AI, automation, and startup innovation. These programs often provide seed funding, mentorship, and access to industry connections and resources.</w:t>
        <w:br/>
        <w:t>4. **Government Grants and Funding:** Explore government grants and funding programs supporting innovation, AI, and automation initiatives in the startup ecosystem. Prepare a strong proposal highlighting the potential impact of the platform on the economy, job creation, and innovation.</w:t>
        <w:br/>
        <w:t>5. **Bootstrapping and Crowdfunding:** If necessary, utilize bootstrapping and crowdfunding strategies to secure initial funding. This could involve leveraging personal savings, loans from friends and family, or crowdfunding platforms like Kickstarter or Indiegogo.</w:t>
        <w:br/>
        <w:br/>
        <w:t>To increase the chances of securing funding, it is essential to:</w:t>
        <w:br/>
        <w:br/>
        <w:t>* Develop a comprehensive business plan, including a detailed financial projections, market analysis, and competitive landscape.</w:t>
        <w:br/>
        <w:t>* Establish a strong online presence, including a professional website and social media profiles.</w:t>
        <w:br/>
        <w:t>* Build a robust network of connections within the AI, automation, and startup communities.</w:t>
        <w:br/>
        <w:t>* Prepare a persuasive pitch and supporting materials, such as a pitch deck, executive summary, and financial projections.</w:t>
        <w:br/>
        <w:br/>
        <w:t>By following this plan, we can increase the likelihood of securing the necessary funding to drive the initial phase of our chatbot-powered startup visa application platform.</w:t>
      </w:r>
    </w:p>
    <w:p>
      <w:pPr>
        <w:pStyle w:val="Heading1"/>
      </w:pPr>
      <w:r>
        <w:t>Question 17: Additional information for the application.</w:t>
      </w:r>
    </w:p>
    <w:p>
      <w:r>
        <w:t>Based on the provided sentences, it appears that the company is discussing the competitive landscape and potential opportunities in the chatbot-powered startup visa application space. Here's some additional information that can be inferred or connected to the provided sentences:</w:t>
        <w:br/>
        <w:br/>
        <w:t>**Company Name:** Not explicitly mentioned, but based on the context, it can be inferred that the company is likely a startup or a business that provides AI-driven automation tools, particularly chatbot-powered solutions, for startup visa applications.</w:t>
        <w:br/>
        <w:br/>
        <w:t>**Business Plan:** The business plan seems to revolve around leveraging AI platforms like ChatGPT to innovate and acquire market share in the startup visa application space. The company aims to:</w:t>
        <w:br/>
        <w:br/>
        <w:t>1. **Integrate AI platforms:** Seamlessly integrate ChatGPT-like AI platforms into business plans to create new barriers, opportunities, and more.</w:t>
        <w:br/>
        <w:t>2. **Target advanced industries:** Focus on more complex industries like banking and others, providing tailored processes and automation tools.</w:t>
        <w:br/>
        <w:t>3. **Competition:** Compete with other companies offering dedicated AI services or chatbot construction platforms, such as Microsoft Azure, Google Cloud, and Amazon Web Services.</w:t>
        <w:br/>
        <w:t>4. **Partner with ERP providers:** Collaborate with Enterprise Resource Planning (ERP) providers like SAP, Oracle, and IPO to expand the company's reach and offerings.</w:t>
        <w:br/>
        <w:br/>
        <w:t>**Relevance to GPT-4 and OpenAI:** The latest advancement in natural language processing technology, GPT-4, can potentially be leveraged by the company to improve its chatbot-powered solutions. OpenAI's work in adversarial learning processes, as seen in RoboSumo and OpenAI Five, can also provide valuable insights for the company's AI-driven automation tools. The availability of GPT-4 on Azure OpenAI Service can facilitate the company's integration of AI platforms into its business plan.</w:t>
        <w:br/>
        <w:br/>
        <w:t>Please note that the above information is inferred based on the provided sentences and may not be exhaustive. Further details about the company and its business plan would be necessary to provide a more comprehensive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