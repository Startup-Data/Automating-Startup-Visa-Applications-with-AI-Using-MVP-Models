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Model For: AI-Powered Startup Visa Application Automation: Streamlining Entrepreneurial Immigration Solutions</w:t>
      </w:r>
    </w:p>
    <w:p>
      <w:pP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